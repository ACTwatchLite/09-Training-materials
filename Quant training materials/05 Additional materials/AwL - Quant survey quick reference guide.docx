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56F85" w14:textId="29F4D6AE" w:rsidR="001241C9" w:rsidRPr="00224F45" w:rsidRDefault="00435ADC" w:rsidP="00FD563D">
      <w:pPr>
        <w:pStyle w:val="Heading1"/>
        <w:jc w:val="center"/>
        <w:rPr>
          <w:rFonts w:ascii="Poppins" w:hAnsi="Poppins" w:cs="Poppins"/>
          <w:color w:val="auto"/>
        </w:rPr>
      </w:pPr>
      <w:r w:rsidRPr="00224F45">
        <w:rPr>
          <w:rFonts w:ascii="Poppins" w:hAnsi="Poppins" w:cs="Poppins"/>
          <w:color w:val="auto"/>
        </w:rPr>
        <w:t xml:space="preserve">ACTwatch Lite </w:t>
      </w:r>
      <w:r w:rsidR="004E2030" w:rsidRPr="00224F45">
        <w:rPr>
          <w:rFonts w:ascii="Poppins" w:hAnsi="Poppins" w:cs="Poppins"/>
          <w:color w:val="auto"/>
        </w:rPr>
        <w:t>Quick References</w:t>
      </w:r>
    </w:p>
    <w:p w14:paraId="51C41C47" w14:textId="5A6AC657" w:rsidR="001241C9" w:rsidRPr="00224F45" w:rsidRDefault="004E2030" w:rsidP="00FD563D">
      <w:pPr>
        <w:jc w:val="center"/>
        <w:rPr>
          <w:rFonts w:ascii="Roboto" w:hAnsi="Roboto"/>
          <w:color w:val="C00000"/>
        </w:rPr>
      </w:pPr>
      <w:r w:rsidRPr="00224F45">
        <w:rPr>
          <w:rFonts w:ascii="Roboto" w:hAnsi="Roboto"/>
          <w:color w:val="C00000"/>
          <w:highlight w:val="yellow"/>
        </w:rPr>
        <w:t xml:space="preserve">Print and laminated this document to </w:t>
      </w:r>
      <w:r w:rsidR="00435ADC" w:rsidRPr="00224F45">
        <w:rPr>
          <w:rFonts w:ascii="Roboto" w:hAnsi="Roboto"/>
          <w:color w:val="C00000"/>
          <w:highlight w:val="yellow"/>
        </w:rPr>
        <w:t>ke</w:t>
      </w:r>
      <w:r w:rsidRPr="00224F45">
        <w:rPr>
          <w:rFonts w:ascii="Roboto" w:hAnsi="Roboto"/>
          <w:color w:val="C00000"/>
          <w:highlight w:val="yellow"/>
        </w:rPr>
        <w:t>e</w:t>
      </w:r>
      <w:r w:rsidR="00435ADC" w:rsidRPr="00224F45">
        <w:rPr>
          <w:rFonts w:ascii="Roboto" w:hAnsi="Roboto"/>
          <w:color w:val="C00000"/>
          <w:highlight w:val="yellow"/>
        </w:rPr>
        <w:t>p</w:t>
      </w:r>
      <w:r w:rsidRPr="00224F45">
        <w:rPr>
          <w:rFonts w:ascii="Roboto" w:hAnsi="Roboto"/>
          <w:color w:val="C00000"/>
          <w:highlight w:val="yellow"/>
        </w:rPr>
        <w:t xml:space="preserve"> as a quick reference througho</w:t>
      </w:r>
      <w:r w:rsidR="00435ADC" w:rsidRPr="00224F45">
        <w:rPr>
          <w:rFonts w:ascii="Roboto" w:hAnsi="Roboto"/>
          <w:color w:val="C00000"/>
          <w:highlight w:val="yellow"/>
        </w:rPr>
        <w:t>ut data collection</w:t>
      </w:r>
      <w:r w:rsidR="00FD563D" w:rsidRPr="00224F45">
        <w:rPr>
          <w:rFonts w:ascii="Roboto" w:hAnsi="Roboto"/>
          <w:color w:val="C00000"/>
          <w:highlight w:val="yellow"/>
        </w:rPr>
        <w:t>. Review and update to ensure quick references align with the specific study protocol</w:t>
      </w:r>
      <w:r w:rsidR="00435ADC" w:rsidRPr="00224F45">
        <w:rPr>
          <w:rFonts w:ascii="Roboto" w:hAnsi="Roboto"/>
          <w:color w:val="C00000"/>
          <w:highlight w:val="yellow"/>
        </w:rPr>
        <w:t>.</w:t>
      </w:r>
    </w:p>
    <w:p w14:paraId="1B41F6D4" w14:textId="6823385B" w:rsidR="00FD563D" w:rsidRPr="00224F45" w:rsidRDefault="00FD563D" w:rsidP="00FD563D">
      <w:pPr>
        <w:pStyle w:val="Heading2"/>
        <w:rPr>
          <w:rFonts w:ascii="Roboto" w:hAnsi="Roboto"/>
        </w:rPr>
      </w:pPr>
      <w:r w:rsidRPr="00224F45">
        <w:rPr>
          <w:rFonts w:ascii="Roboto" w:hAnsi="Roboto"/>
        </w:rPr>
        <w:t>Troubleshooting Common Field Challenges</w:t>
      </w:r>
    </w:p>
    <w:p w14:paraId="4CA6EEC5" w14:textId="5147E0F5" w:rsidR="00FD563D" w:rsidRPr="00224F45" w:rsidRDefault="00FD563D" w:rsidP="00FD563D">
      <w:pPr>
        <w:pStyle w:val="ListParagraph"/>
        <w:numPr>
          <w:ilvl w:val="0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 xml:space="preserve">Outlet closed? </w:t>
      </w:r>
      <w:r w:rsidRPr="00224F45">
        <w:rPr>
          <w:rFonts w:ascii="Roboto" w:hAnsi="Roboto"/>
        </w:rPr>
        <w:tab/>
      </w:r>
      <w:r w:rsidRPr="00224F45">
        <w:rPr>
          <w:rFonts w:ascii="Roboto" w:hAnsi="Roboto"/>
        </w:rPr>
        <w:tab/>
      </w:r>
      <w:r w:rsidRPr="00224F45">
        <w:rPr>
          <w:rFonts w:ascii="Roboto" w:hAnsi="Roboto"/>
        </w:rPr>
        <w:tab/>
      </w:r>
      <w:r w:rsidRPr="00224F45">
        <w:rPr>
          <w:rFonts w:ascii="Roboto" w:hAnsi="Roboto"/>
        </w:rPr>
        <w:sym w:font="Wingdings" w:char="F0E0"/>
      </w:r>
      <w:r w:rsidRPr="00224F45">
        <w:rPr>
          <w:rFonts w:ascii="Roboto" w:hAnsi="Roboto"/>
        </w:rPr>
        <w:t xml:space="preserve"> Return up to 3 times before marking as unavailable</w:t>
      </w:r>
    </w:p>
    <w:p w14:paraId="3B22C78B" w14:textId="4D8DEE12" w:rsidR="00FD563D" w:rsidRPr="00224F45" w:rsidRDefault="00FD563D" w:rsidP="00FD563D">
      <w:pPr>
        <w:pStyle w:val="ListParagraph"/>
        <w:numPr>
          <w:ilvl w:val="0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 xml:space="preserve">Informal or suspicious outlet? </w:t>
      </w:r>
      <w:r w:rsidRPr="00224F45">
        <w:rPr>
          <w:rFonts w:ascii="Roboto" w:hAnsi="Roboto"/>
        </w:rPr>
        <w:tab/>
      </w:r>
      <w:r w:rsidRPr="00224F45">
        <w:rPr>
          <w:rFonts w:ascii="Roboto" w:hAnsi="Roboto"/>
        </w:rPr>
        <w:sym w:font="Wingdings" w:char="F0E0"/>
      </w:r>
      <w:r w:rsidRPr="00224F45">
        <w:rPr>
          <w:rFonts w:ascii="Roboto" w:hAnsi="Roboto"/>
        </w:rPr>
        <w:t xml:space="preserve"> Approach with care, emphasize anonymity</w:t>
      </w:r>
    </w:p>
    <w:p w14:paraId="404E0061" w14:textId="77777777" w:rsidR="00FD563D" w:rsidRPr="00224F45" w:rsidRDefault="00FD563D" w:rsidP="00FD563D">
      <w:pPr>
        <w:pStyle w:val="ListParagraph"/>
        <w:numPr>
          <w:ilvl w:val="0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 xml:space="preserve">App needed isn’t </w:t>
      </w:r>
      <w:proofErr w:type="gramStart"/>
      <w:r w:rsidRPr="00224F45">
        <w:rPr>
          <w:rFonts w:ascii="Roboto" w:hAnsi="Roboto"/>
        </w:rPr>
        <w:t>working?</w:t>
      </w:r>
      <w:proofErr w:type="gramEnd"/>
      <w:r w:rsidRPr="00224F45">
        <w:rPr>
          <w:rFonts w:ascii="Roboto" w:hAnsi="Roboto"/>
        </w:rPr>
        <w:t xml:space="preserve"> </w:t>
      </w:r>
      <w:r w:rsidRPr="00224F45">
        <w:rPr>
          <w:rFonts w:ascii="Roboto" w:hAnsi="Roboto"/>
        </w:rPr>
        <w:tab/>
      </w:r>
      <w:r w:rsidRPr="00224F45">
        <w:rPr>
          <w:rFonts w:ascii="Roboto" w:hAnsi="Roboto"/>
        </w:rPr>
        <w:tab/>
      </w:r>
      <w:r w:rsidRPr="00224F45">
        <w:rPr>
          <w:rFonts w:ascii="Roboto" w:hAnsi="Roboto"/>
        </w:rPr>
        <w:sym w:font="Wingdings" w:char="F0E0"/>
      </w:r>
      <w:r w:rsidRPr="00224F45">
        <w:rPr>
          <w:rFonts w:ascii="Roboto" w:hAnsi="Roboto"/>
        </w:rPr>
        <w:t xml:space="preserve"> Restart device and sync SurveyCTO</w:t>
      </w:r>
    </w:p>
    <w:p w14:paraId="0B715DC3" w14:textId="77777777" w:rsidR="00FD563D" w:rsidRPr="00224F45" w:rsidRDefault="00FD563D" w:rsidP="00FD563D">
      <w:pPr>
        <w:pStyle w:val="ListParagraph"/>
        <w:numPr>
          <w:ilvl w:val="0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 xml:space="preserve"> Unsure about product entry? </w:t>
      </w:r>
      <w:r w:rsidRPr="00224F45">
        <w:rPr>
          <w:rFonts w:ascii="Roboto" w:hAnsi="Roboto"/>
        </w:rPr>
        <w:tab/>
      </w:r>
      <w:r w:rsidRPr="00224F45">
        <w:rPr>
          <w:rFonts w:ascii="Roboto" w:hAnsi="Roboto"/>
        </w:rPr>
        <w:tab/>
      </w:r>
      <w:r w:rsidRPr="00224F45">
        <w:rPr>
          <w:rFonts w:ascii="Roboto" w:hAnsi="Roboto"/>
        </w:rPr>
        <w:sym w:font="Wingdings" w:char="F0E0"/>
      </w:r>
      <w:r w:rsidRPr="00224F45">
        <w:rPr>
          <w:rFonts w:ascii="Roboto" w:hAnsi="Roboto"/>
        </w:rPr>
        <w:t xml:space="preserve"> Flag for supervisor or send photo</w:t>
      </w:r>
    </w:p>
    <w:p w14:paraId="1726B11F" w14:textId="77777777" w:rsidR="00FD563D" w:rsidRPr="00224F45" w:rsidRDefault="00FD563D" w:rsidP="00FD563D">
      <w:pPr>
        <w:pStyle w:val="ListParagraph"/>
        <w:numPr>
          <w:ilvl w:val="0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 xml:space="preserve">Facing refusal? </w:t>
      </w:r>
      <w:r w:rsidRPr="00224F45">
        <w:rPr>
          <w:rFonts w:ascii="Roboto" w:hAnsi="Roboto"/>
        </w:rPr>
        <w:tab/>
      </w:r>
      <w:r w:rsidRPr="00224F45">
        <w:rPr>
          <w:rFonts w:ascii="Roboto" w:hAnsi="Roboto"/>
        </w:rPr>
        <w:tab/>
      </w:r>
      <w:r w:rsidRPr="00224F45">
        <w:rPr>
          <w:rFonts w:ascii="Roboto" w:hAnsi="Roboto"/>
        </w:rPr>
        <w:tab/>
      </w:r>
      <w:r w:rsidRPr="00224F45">
        <w:rPr>
          <w:rFonts w:ascii="Roboto" w:hAnsi="Roboto"/>
        </w:rPr>
        <w:sym w:font="Wingdings" w:char="F0E0"/>
      </w:r>
      <w:r w:rsidRPr="00224F45">
        <w:rPr>
          <w:rFonts w:ascii="Roboto" w:hAnsi="Roboto"/>
        </w:rPr>
        <w:t xml:space="preserve">  Stay calm, thank respondent, and move on</w:t>
      </w:r>
    </w:p>
    <w:p w14:paraId="6DF2EB83" w14:textId="77777777" w:rsidR="00FD563D" w:rsidRPr="00224F45" w:rsidRDefault="00FD563D">
      <w:pPr>
        <w:rPr>
          <w:rFonts w:ascii="Roboto" w:hAnsi="Roboto"/>
        </w:rPr>
      </w:pPr>
    </w:p>
    <w:p w14:paraId="6B7DBD43" w14:textId="3BABEE3A" w:rsidR="001241C9" w:rsidRPr="00224F45" w:rsidRDefault="00435ADC">
      <w:pPr>
        <w:pStyle w:val="Heading2"/>
        <w:rPr>
          <w:rFonts w:ascii="Roboto" w:hAnsi="Roboto"/>
        </w:rPr>
      </w:pPr>
      <w:r w:rsidRPr="00224F45">
        <w:rPr>
          <w:rFonts w:ascii="Roboto" w:hAnsi="Roboto"/>
        </w:rPr>
        <w:t>Screening and Eligibility</w:t>
      </w:r>
    </w:p>
    <w:p w14:paraId="199E9CC2" w14:textId="6A848192" w:rsidR="004E2030" w:rsidRPr="00224F45" w:rsidRDefault="004E2030" w:rsidP="004E2030">
      <w:pPr>
        <w:pStyle w:val="ListParagraph"/>
        <w:numPr>
          <w:ilvl w:val="0"/>
          <w:numId w:val="11"/>
        </w:numPr>
        <w:rPr>
          <w:rFonts w:ascii="Roboto" w:hAnsi="Roboto"/>
          <w:color w:val="FF9933" w:themeColor="accent2"/>
        </w:rPr>
      </w:pPr>
      <w:r w:rsidRPr="00224F45">
        <w:rPr>
          <w:rFonts w:ascii="Roboto" w:hAnsi="Roboto"/>
          <w:color w:val="FF9933" w:themeColor="accent2"/>
        </w:rPr>
        <w:t xml:space="preserve">Capture CENSUS information BEFORE entering the outlet </w:t>
      </w:r>
      <w:r w:rsidRPr="00224F45">
        <w:rPr>
          <w:rFonts w:ascii="Roboto" w:hAnsi="Roboto"/>
          <w:color w:val="0E2841" w:themeColor="text2"/>
        </w:rPr>
        <w:t xml:space="preserve">and </w:t>
      </w:r>
      <w:proofErr w:type="gramStart"/>
      <w:r w:rsidRPr="00224F45">
        <w:rPr>
          <w:rFonts w:ascii="Roboto" w:hAnsi="Roboto"/>
          <w:color w:val="0E2841" w:themeColor="text2"/>
        </w:rPr>
        <w:t>starting screening</w:t>
      </w:r>
      <w:proofErr w:type="gramEnd"/>
      <w:r w:rsidRPr="00224F45">
        <w:rPr>
          <w:rFonts w:ascii="Roboto" w:hAnsi="Roboto"/>
          <w:color w:val="0E2841" w:themeColor="text2"/>
        </w:rPr>
        <w:t xml:space="preserve">! We want a full census of ALL outlets, not just eligible ones </w:t>
      </w:r>
    </w:p>
    <w:p w14:paraId="20578765" w14:textId="25987F7A" w:rsidR="004E2030" w:rsidRPr="00224F45" w:rsidRDefault="004E2030" w:rsidP="004E2030">
      <w:pPr>
        <w:pStyle w:val="ListParagraph"/>
        <w:numPr>
          <w:ilvl w:val="0"/>
          <w:numId w:val="11"/>
        </w:numPr>
        <w:rPr>
          <w:rFonts w:ascii="Roboto" w:hAnsi="Roboto"/>
        </w:rPr>
      </w:pPr>
      <w:r w:rsidRPr="00224F45">
        <w:rPr>
          <w:rFonts w:ascii="Roboto" w:hAnsi="Roboto"/>
          <w:color w:val="FF9933" w:themeColor="accent2"/>
        </w:rPr>
        <w:t xml:space="preserve">Once INSIDE </w:t>
      </w:r>
      <w:r w:rsidRPr="00224F45">
        <w:rPr>
          <w:rFonts w:ascii="Roboto" w:hAnsi="Roboto"/>
          <w:color w:val="FF9933" w:themeColor="accent2"/>
        </w:rPr>
        <w:sym w:font="Wingdings" w:char="F0E0"/>
      </w:r>
      <w:r w:rsidRPr="00224F45">
        <w:rPr>
          <w:rFonts w:ascii="Roboto" w:hAnsi="Roboto"/>
          <w:color w:val="FF9933" w:themeColor="accent2"/>
        </w:rPr>
        <w:t xml:space="preserve"> SCREEN</w:t>
      </w:r>
      <w:r w:rsidRPr="00224F45">
        <w:rPr>
          <w:rFonts w:ascii="Roboto" w:hAnsi="Roboto"/>
        </w:rPr>
        <w:t>: A</w:t>
      </w:r>
      <w:r w:rsidR="00435ADC" w:rsidRPr="00224F45">
        <w:rPr>
          <w:rFonts w:ascii="Roboto" w:hAnsi="Roboto"/>
        </w:rPr>
        <w:t>sk the following screening questions at each outlet:</w:t>
      </w:r>
    </w:p>
    <w:p w14:paraId="6617BC66" w14:textId="77777777" w:rsidR="004E2030" w:rsidRPr="00224F45" w:rsidRDefault="00435ADC" w:rsidP="004E2030">
      <w:pPr>
        <w:pStyle w:val="ListParagraph"/>
        <w:numPr>
          <w:ilvl w:val="1"/>
          <w:numId w:val="11"/>
        </w:numPr>
        <w:rPr>
          <w:rFonts w:ascii="Roboto" w:hAnsi="Roboto"/>
        </w:rPr>
      </w:pPr>
      <w:r w:rsidRPr="00224F45">
        <w:rPr>
          <w:rFonts w:ascii="Roboto" w:hAnsi="Roboto"/>
        </w:rPr>
        <w:t>1. Do you have any antimalarial medicines in stock today?</w:t>
      </w:r>
    </w:p>
    <w:p w14:paraId="0D319986" w14:textId="42DB6612" w:rsidR="004E2030" w:rsidRPr="00224F45" w:rsidRDefault="00435ADC" w:rsidP="004E2030">
      <w:pPr>
        <w:pStyle w:val="ListParagraph"/>
        <w:numPr>
          <w:ilvl w:val="1"/>
          <w:numId w:val="11"/>
        </w:numPr>
        <w:rPr>
          <w:rFonts w:ascii="Roboto" w:hAnsi="Roboto"/>
        </w:rPr>
      </w:pPr>
      <w:r w:rsidRPr="00224F45">
        <w:rPr>
          <w:rFonts w:ascii="Roboto" w:hAnsi="Roboto"/>
        </w:rPr>
        <w:t>2. Are there any antimalarials that are sold out today but have been stocked in the past 3 months?</w:t>
      </w:r>
    </w:p>
    <w:p w14:paraId="536A7245" w14:textId="6B5CF388" w:rsidR="004E2030" w:rsidRPr="00224F45" w:rsidRDefault="00435ADC" w:rsidP="004E2030">
      <w:pPr>
        <w:pStyle w:val="ListParagraph"/>
        <w:numPr>
          <w:ilvl w:val="1"/>
          <w:numId w:val="11"/>
        </w:numPr>
        <w:rPr>
          <w:rFonts w:ascii="Roboto" w:hAnsi="Roboto"/>
        </w:rPr>
      </w:pPr>
      <w:r w:rsidRPr="00224F45">
        <w:rPr>
          <w:rFonts w:ascii="Roboto" w:hAnsi="Roboto"/>
        </w:rPr>
        <w:t xml:space="preserve">3. Are malaria screening services (RDTs or </w:t>
      </w:r>
      <w:proofErr w:type="gramStart"/>
      <w:r w:rsidRPr="00224F45">
        <w:rPr>
          <w:rFonts w:ascii="Roboto" w:hAnsi="Roboto"/>
        </w:rPr>
        <w:t>microscopy</w:t>
      </w:r>
      <w:proofErr w:type="gramEnd"/>
      <w:r w:rsidRPr="00224F45">
        <w:rPr>
          <w:rFonts w:ascii="Roboto" w:hAnsi="Roboto"/>
        </w:rPr>
        <w:t>) available today?</w:t>
      </w:r>
    </w:p>
    <w:p w14:paraId="10EE41DE" w14:textId="77777777" w:rsidR="004E2030" w:rsidRPr="00224F45" w:rsidRDefault="00435ADC" w:rsidP="004E2030">
      <w:pPr>
        <w:pStyle w:val="ListParagraph"/>
        <w:numPr>
          <w:ilvl w:val="1"/>
          <w:numId w:val="11"/>
        </w:numPr>
        <w:rPr>
          <w:rFonts w:ascii="Roboto" w:hAnsi="Roboto"/>
        </w:rPr>
      </w:pPr>
      <w:r w:rsidRPr="00224F45">
        <w:rPr>
          <w:rFonts w:ascii="Roboto" w:hAnsi="Roboto"/>
        </w:rPr>
        <w:t>4. Have there been malaria screening services at this outlet in the past 3 months?</w:t>
      </w:r>
    </w:p>
    <w:p w14:paraId="279491A4" w14:textId="49F766F6" w:rsidR="004E2030" w:rsidRPr="00224F45" w:rsidRDefault="00435ADC" w:rsidP="004E2030">
      <w:pPr>
        <w:pStyle w:val="ListParagraph"/>
        <w:numPr>
          <w:ilvl w:val="0"/>
          <w:numId w:val="11"/>
        </w:numPr>
        <w:rPr>
          <w:rFonts w:ascii="Roboto" w:hAnsi="Roboto"/>
        </w:rPr>
      </w:pPr>
      <w:r w:rsidRPr="00224F45">
        <w:rPr>
          <w:rFonts w:ascii="Roboto" w:hAnsi="Roboto"/>
        </w:rPr>
        <w:t xml:space="preserve">- If YES to any of the above, the outlet is </w:t>
      </w:r>
      <w:r w:rsidR="004E2030" w:rsidRPr="00224F45">
        <w:rPr>
          <w:rFonts w:ascii="Roboto" w:hAnsi="Roboto"/>
          <w:color w:val="00B050"/>
        </w:rPr>
        <w:t>ELIGIBLE</w:t>
      </w:r>
      <w:r w:rsidR="004E2030" w:rsidRPr="00224F45">
        <w:rPr>
          <w:rFonts w:ascii="Roboto" w:hAnsi="Roboto"/>
        </w:rPr>
        <w:t>.</w:t>
      </w:r>
    </w:p>
    <w:p w14:paraId="048C5D0F" w14:textId="078A07A2" w:rsidR="004E2030" w:rsidRPr="00224F45" w:rsidRDefault="004E2030" w:rsidP="004E2030">
      <w:pPr>
        <w:pStyle w:val="Heading2"/>
        <w:rPr>
          <w:rFonts w:ascii="Roboto" w:hAnsi="Roboto"/>
        </w:rPr>
      </w:pPr>
      <w:r w:rsidRPr="00224F45">
        <w:rPr>
          <w:rFonts w:ascii="Roboto" w:hAnsi="Roboto"/>
        </w:rPr>
        <w:t>Consent and Ethics Reminders</w:t>
      </w:r>
    </w:p>
    <w:p w14:paraId="6BCCF8E5" w14:textId="77777777" w:rsidR="004E2030" w:rsidRPr="00224F45" w:rsidRDefault="004E2030" w:rsidP="004E2030">
      <w:pPr>
        <w:pStyle w:val="ListParagraph"/>
        <w:numPr>
          <w:ilvl w:val="0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 xml:space="preserve">If </w:t>
      </w:r>
      <w:r w:rsidRPr="00224F45">
        <w:rPr>
          <w:rFonts w:ascii="Roboto" w:hAnsi="Roboto"/>
          <w:color w:val="00B050"/>
        </w:rPr>
        <w:t>ELIGIBLE</w:t>
      </w:r>
      <w:r w:rsidRPr="00224F45">
        <w:rPr>
          <w:rFonts w:ascii="Roboto" w:hAnsi="Roboto"/>
        </w:rPr>
        <w:t xml:space="preserve"> </w:t>
      </w:r>
      <w:r w:rsidRPr="00224F45">
        <w:rPr>
          <w:rFonts w:ascii="Roboto" w:hAnsi="Roboto"/>
        </w:rPr>
        <w:sym w:font="Wingdings" w:char="F0E0"/>
      </w:r>
      <w:r w:rsidRPr="00224F45">
        <w:rPr>
          <w:rFonts w:ascii="Roboto" w:hAnsi="Roboto"/>
        </w:rPr>
        <w:t xml:space="preserve"> Explain the purpose of the study and </w:t>
      </w:r>
      <w:r w:rsidRPr="00224F45">
        <w:rPr>
          <w:rFonts w:ascii="Roboto" w:hAnsi="Roboto"/>
          <w:color w:val="00AB69" w:themeColor="accent3"/>
        </w:rPr>
        <w:t>PROVIDE THE INFO SHEET</w:t>
      </w:r>
    </w:p>
    <w:p w14:paraId="2E1BB6ED" w14:textId="77777777" w:rsidR="004E2030" w:rsidRPr="00224F45" w:rsidRDefault="004E2030" w:rsidP="004E2030">
      <w:pPr>
        <w:pStyle w:val="ListParagraph"/>
        <w:numPr>
          <w:ilvl w:val="1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>Use simple language and ensure the respondent understands</w:t>
      </w:r>
    </w:p>
    <w:p w14:paraId="4EA8D682" w14:textId="77777777" w:rsidR="004E2030" w:rsidRPr="00224F45" w:rsidRDefault="004E2030" w:rsidP="004E2030">
      <w:pPr>
        <w:pStyle w:val="ListParagraph"/>
        <w:numPr>
          <w:ilvl w:val="0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 xml:space="preserve">Next, </w:t>
      </w:r>
      <w:r w:rsidRPr="00224F45">
        <w:rPr>
          <w:rFonts w:ascii="Roboto" w:hAnsi="Roboto"/>
          <w:color w:val="00AB69" w:themeColor="accent3"/>
        </w:rPr>
        <w:t>ASK FOR CONSENT TO PARTICIPATE</w:t>
      </w:r>
    </w:p>
    <w:p w14:paraId="46CF6C8B" w14:textId="77777777" w:rsidR="004E2030" w:rsidRPr="00224F45" w:rsidRDefault="004E2030" w:rsidP="004E2030">
      <w:pPr>
        <w:pStyle w:val="ListParagraph"/>
        <w:numPr>
          <w:ilvl w:val="1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 xml:space="preserve"> If the respondent declines, thank them and move on</w:t>
      </w:r>
    </w:p>
    <w:p w14:paraId="55A4F485" w14:textId="69421AF1" w:rsidR="004E2030" w:rsidRPr="00224F45" w:rsidRDefault="004E2030" w:rsidP="004E2030">
      <w:pPr>
        <w:pStyle w:val="ListParagraph"/>
        <w:numPr>
          <w:ilvl w:val="1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>Participation is voluntary and anonymous</w:t>
      </w:r>
    </w:p>
    <w:p w14:paraId="1E05F52F" w14:textId="4F7ECD9A" w:rsidR="004E2030" w:rsidRPr="00224F45" w:rsidRDefault="004E2030" w:rsidP="004E2030">
      <w:pPr>
        <w:pStyle w:val="ListParagraph"/>
        <w:numPr>
          <w:ilvl w:val="0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 xml:space="preserve">If they </w:t>
      </w:r>
      <w:proofErr w:type="gramStart"/>
      <w:r w:rsidRPr="00224F45">
        <w:rPr>
          <w:rFonts w:ascii="Roboto" w:hAnsi="Roboto"/>
        </w:rPr>
        <w:t>consent</w:t>
      </w:r>
      <w:proofErr w:type="gramEnd"/>
      <w:r w:rsidRPr="00224F45">
        <w:rPr>
          <w:rFonts w:ascii="Roboto" w:hAnsi="Roboto"/>
        </w:rPr>
        <w:t xml:space="preserve"> </w:t>
      </w:r>
      <w:r w:rsidRPr="00224F45">
        <w:rPr>
          <w:rFonts w:ascii="Roboto" w:hAnsi="Roboto"/>
        </w:rPr>
        <w:sym w:font="Wingdings" w:char="F0E0"/>
      </w:r>
      <w:r w:rsidRPr="00224F45">
        <w:rPr>
          <w:rFonts w:ascii="Roboto" w:hAnsi="Roboto"/>
        </w:rPr>
        <w:t xml:space="preserve"> </w:t>
      </w:r>
      <w:r w:rsidRPr="00224F45">
        <w:rPr>
          <w:rFonts w:ascii="Roboto" w:hAnsi="Roboto"/>
          <w:color w:val="00AB69" w:themeColor="accent3"/>
        </w:rPr>
        <w:t>ASK TO COMPLETE FORMS</w:t>
      </w:r>
      <w:r w:rsidRPr="00224F45">
        <w:rPr>
          <w:rFonts w:ascii="Roboto" w:hAnsi="Roboto"/>
        </w:rPr>
        <w:t xml:space="preserve"> (where applicable)</w:t>
      </w:r>
    </w:p>
    <w:p w14:paraId="552CBC72" w14:textId="763BD5F7" w:rsidR="004E2030" w:rsidRPr="00224F45" w:rsidRDefault="004E2030" w:rsidP="004E2030">
      <w:pPr>
        <w:pStyle w:val="ListParagraph"/>
        <w:numPr>
          <w:ilvl w:val="0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>Avoid taking photos of people or outlet signs unless required and permitted</w:t>
      </w:r>
    </w:p>
    <w:p w14:paraId="17A9B66D" w14:textId="5553992F" w:rsidR="001241C9" w:rsidRPr="00224F45" w:rsidRDefault="00435ADC">
      <w:pPr>
        <w:pStyle w:val="Heading2"/>
        <w:rPr>
          <w:rFonts w:ascii="Roboto" w:hAnsi="Roboto"/>
        </w:rPr>
      </w:pPr>
      <w:r w:rsidRPr="00224F45">
        <w:rPr>
          <w:rFonts w:ascii="Roboto" w:hAnsi="Roboto"/>
        </w:rPr>
        <w:t>Product Audit Tips</w:t>
      </w:r>
    </w:p>
    <w:p w14:paraId="08D664A7" w14:textId="77777777" w:rsidR="00FD563D" w:rsidRPr="00224F45" w:rsidRDefault="00435ADC" w:rsidP="00FD563D">
      <w:pPr>
        <w:pStyle w:val="ListParagraph"/>
        <w:numPr>
          <w:ilvl w:val="0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>Check and record the following for every antimalarial and RDT:</w:t>
      </w:r>
    </w:p>
    <w:p w14:paraId="15E9E1F4" w14:textId="77777777" w:rsidR="00FD563D" w:rsidRPr="00224F45" w:rsidRDefault="00435ADC" w:rsidP="00FD563D">
      <w:pPr>
        <w:pStyle w:val="ListParagraph"/>
        <w:numPr>
          <w:ilvl w:val="1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>Brand name (with ™ or ® if present)</w:t>
      </w:r>
    </w:p>
    <w:p w14:paraId="76DF4023" w14:textId="0CC4982D" w:rsidR="00FD563D" w:rsidRPr="00224F45" w:rsidRDefault="00435ADC" w:rsidP="00FD563D">
      <w:pPr>
        <w:pStyle w:val="ListParagraph"/>
        <w:numPr>
          <w:ilvl w:val="1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>Dosage form (e.g., tablet, syrup, injectable)</w:t>
      </w:r>
    </w:p>
    <w:p w14:paraId="240D7573" w14:textId="77777777" w:rsidR="00FD563D" w:rsidRPr="00224F45" w:rsidRDefault="00435ADC" w:rsidP="00FD563D">
      <w:pPr>
        <w:pStyle w:val="ListParagraph"/>
        <w:numPr>
          <w:ilvl w:val="1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>Manufacturer and country of manufacture</w:t>
      </w:r>
    </w:p>
    <w:p w14:paraId="19F2EC75" w14:textId="77777777" w:rsidR="00FD563D" w:rsidRPr="00224F45" w:rsidRDefault="00435ADC" w:rsidP="00FD563D">
      <w:pPr>
        <w:pStyle w:val="ListParagraph"/>
        <w:numPr>
          <w:ilvl w:val="1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>Active ingredients and their strengths</w:t>
      </w:r>
    </w:p>
    <w:p w14:paraId="31D43B7F" w14:textId="77777777" w:rsidR="00FD563D" w:rsidRPr="00224F45" w:rsidRDefault="00435ADC" w:rsidP="00FD563D">
      <w:pPr>
        <w:pStyle w:val="ListParagraph"/>
        <w:numPr>
          <w:ilvl w:val="1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>Pack type and pack size</w:t>
      </w:r>
    </w:p>
    <w:p w14:paraId="136CBFBE" w14:textId="4E04A47B" w:rsidR="00FD563D" w:rsidRPr="00224F45" w:rsidRDefault="00435ADC" w:rsidP="00FD563D">
      <w:pPr>
        <w:pStyle w:val="ListParagraph"/>
        <w:numPr>
          <w:ilvl w:val="1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 xml:space="preserve">Prices: Retail, Wholesale, and Purchase price </w:t>
      </w:r>
    </w:p>
    <w:p w14:paraId="2B0F36FF" w14:textId="77777777" w:rsidR="00FD563D" w:rsidRPr="00224F45" w:rsidRDefault="00435ADC" w:rsidP="00FD563D">
      <w:pPr>
        <w:pStyle w:val="ListParagraph"/>
        <w:numPr>
          <w:ilvl w:val="1"/>
          <w:numId w:val="12"/>
        </w:numPr>
        <w:rPr>
          <w:rFonts w:ascii="Roboto" w:hAnsi="Roboto"/>
        </w:rPr>
      </w:pPr>
      <w:r w:rsidRPr="00224F45">
        <w:rPr>
          <w:rFonts w:ascii="Roboto" w:hAnsi="Roboto"/>
        </w:rPr>
        <w:t xml:space="preserve">Sales volumes (retail and wholesale) for the last 7 </w:t>
      </w:r>
      <w:proofErr w:type="gramStart"/>
      <w:r w:rsidRPr="00224F45">
        <w:rPr>
          <w:rFonts w:ascii="Roboto" w:hAnsi="Roboto"/>
        </w:rPr>
        <w:t>day</w:t>
      </w:r>
      <w:proofErr w:type="gramEnd"/>
    </w:p>
    <w:p w14:paraId="57A382BA" w14:textId="77777777" w:rsidR="00FD563D" w:rsidRPr="00224F45" w:rsidRDefault="00435ADC" w:rsidP="00FD563D">
      <w:pPr>
        <w:pStyle w:val="ListParagraph"/>
        <w:numPr>
          <w:ilvl w:val="0"/>
          <w:numId w:val="12"/>
        </w:numPr>
        <w:rPr>
          <w:rFonts w:ascii="Roboto" w:hAnsi="Roboto"/>
          <w:color w:val="FF3399" w:themeColor="accent6"/>
        </w:rPr>
      </w:pPr>
      <w:r w:rsidRPr="00224F45">
        <w:rPr>
          <w:rFonts w:ascii="Roboto" w:hAnsi="Roboto"/>
          <w:color w:val="FF3399" w:themeColor="accent6"/>
        </w:rPr>
        <w:t xml:space="preserve">If </w:t>
      </w:r>
      <w:proofErr w:type="gramStart"/>
      <w:r w:rsidRPr="00224F45">
        <w:rPr>
          <w:rFonts w:ascii="Roboto" w:hAnsi="Roboto"/>
          <w:color w:val="FF3399" w:themeColor="accent6"/>
        </w:rPr>
        <w:t>product</w:t>
      </w:r>
      <w:proofErr w:type="gramEnd"/>
      <w:r w:rsidRPr="00224F45">
        <w:rPr>
          <w:rFonts w:ascii="Roboto" w:hAnsi="Roboto"/>
          <w:color w:val="FF3399" w:themeColor="accent6"/>
        </w:rPr>
        <w:t xml:space="preserve"> is missing from the database:</w:t>
      </w:r>
    </w:p>
    <w:p w14:paraId="40DEBD56" w14:textId="77777777" w:rsidR="00FD563D" w:rsidRPr="00224F45" w:rsidRDefault="00FD563D" w:rsidP="00FD563D">
      <w:pPr>
        <w:pStyle w:val="ListParagraph"/>
        <w:numPr>
          <w:ilvl w:val="1"/>
          <w:numId w:val="12"/>
        </w:numPr>
        <w:rPr>
          <w:rFonts w:ascii="Roboto" w:hAnsi="Roboto"/>
          <w:color w:val="FF3399" w:themeColor="accent6"/>
        </w:rPr>
      </w:pPr>
      <w:r w:rsidRPr="00224F45">
        <w:rPr>
          <w:rFonts w:ascii="Roboto" w:hAnsi="Roboto"/>
          <w:color w:val="FF3399" w:themeColor="accent6"/>
        </w:rPr>
        <w:t>T</w:t>
      </w:r>
      <w:r w:rsidR="00435ADC" w:rsidRPr="00224F45">
        <w:rPr>
          <w:rFonts w:ascii="Roboto" w:hAnsi="Roboto"/>
          <w:color w:val="FF3399" w:themeColor="accent6"/>
        </w:rPr>
        <w:t xml:space="preserve">ake clear photos of </w:t>
      </w:r>
      <w:r w:rsidRPr="00224F45">
        <w:rPr>
          <w:rFonts w:ascii="Roboto" w:hAnsi="Roboto"/>
          <w:color w:val="FF3399" w:themeColor="accent6"/>
        </w:rPr>
        <w:t>ALL SIDES</w:t>
      </w:r>
    </w:p>
    <w:p w14:paraId="64C830E3" w14:textId="0454B635" w:rsidR="001241C9" w:rsidRPr="00224F45" w:rsidRDefault="00435ADC" w:rsidP="00FD563D">
      <w:pPr>
        <w:pStyle w:val="ListParagraph"/>
        <w:numPr>
          <w:ilvl w:val="1"/>
          <w:numId w:val="12"/>
        </w:numPr>
        <w:rPr>
          <w:rFonts w:ascii="Roboto" w:hAnsi="Roboto"/>
          <w:color w:val="FF3399" w:themeColor="accent6"/>
        </w:rPr>
      </w:pPr>
      <w:r w:rsidRPr="00224F45">
        <w:rPr>
          <w:rFonts w:ascii="Roboto" w:hAnsi="Roboto"/>
          <w:color w:val="FF3399" w:themeColor="accent6"/>
        </w:rPr>
        <w:t>Share with your supervisor and follow protocol</w:t>
      </w:r>
    </w:p>
    <w:sectPr w:rsidR="001241C9" w:rsidRPr="00224F45" w:rsidSect="004E20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2E01B1"/>
    <w:multiLevelType w:val="hybridMultilevel"/>
    <w:tmpl w:val="01B25DCE"/>
    <w:lvl w:ilvl="0" w:tplc="61FA20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74ACE"/>
    <w:multiLevelType w:val="hybridMultilevel"/>
    <w:tmpl w:val="EE525D5E"/>
    <w:lvl w:ilvl="0" w:tplc="61FA20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D1459"/>
    <w:multiLevelType w:val="hybridMultilevel"/>
    <w:tmpl w:val="96465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FA20E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FB628F"/>
    <w:multiLevelType w:val="hybridMultilevel"/>
    <w:tmpl w:val="C32E609E"/>
    <w:lvl w:ilvl="0" w:tplc="61FA20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150F3"/>
    <w:multiLevelType w:val="hybridMultilevel"/>
    <w:tmpl w:val="93163ABC"/>
    <w:lvl w:ilvl="0" w:tplc="61FA20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62155">
    <w:abstractNumId w:val="8"/>
  </w:num>
  <w:num w:numId="2" w16cid:durableId="2093232932">
    <w:abstractNumId w:val="6"/>
  </w:num>
  <w:num w:numId="3" w16cid:durableId="1211651376">
    <w:abstractNumId w:val="5"/>
  </w:num>
  <w:num w:numId="4" w16cid:durableId="618293442">
    <w:abstractNumId w:val="4"/>
  </w:num>
  <w:num w:numId="5" w16cid:durableId="104661719">
    <w:abstractNumId w:val="7"/>
  </w:num>
  <w:num w:numId="6" w16cid:durableId="168835811">
    <w:abstractNumId w:val="3"/>
  </w:num>
  <w:num w:numId="7" w16cid:durableId="1983804115">
    <w:abstractNumId w:val="2"/>
  </w:num>
  <w:num w:numId="8" w16cid:durableId="1355378959">
    <w:abstractNumId w:val="1"/>
  </w:num>
  <w:num w:numId="9" w16cid:durableId="1028946780">
    <w:abstractNumId w:val="0"/>
  </w:num>
  <w:num w:numId="10" w16cid:durableId="2005427545">
    <w:abstractNumId w:val="11"/>
  </w:num>
  <w:num w:numId="11" w16cid:durableId="355695934">
    <w:abstractNumId w:val="13"/>
  </w:num>
  <w:num w:numId="12" w16cid:durableId="444472322">
    <w:abstractNumId w:val="10"/>
  </w:num>
  <w:num w:numId="13" w16cid:durableId="671689659">
    <w:abstractNumId w:val="12"/>
  </w:num>
  <w:num w:numId="14" w16cid:durableId="560097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103"/>
    <w:rsid w:val="00034616"/>
    <w:rsid w:val="0006063C"/>
    <w:rsid w:val="001241C9"/>
    <w:rsid w:val="0015074B"/>
    <w:rsid w:val="001A3B8E"/>
    <w:rsid w:val="00224F45"/>
    <w:rsid w:val="0029639D"/>
    <w:rsid w:val="00326F90"/>
    <w:rsid w:val="00435ADC"/>
    <w:rsid w:val="004E2030"/>
    <w:rsid w:val="0050569D"/>
    <w:rsid w:val="00AA1D8D"/>
    <w:rsid w:val="00B47730"/>
    <w:rsid w:val="00CB0664"/>
    <w:rsid w:val="00D83071"/>
    <w:rsid w:val="00FC693F"/>
    <w:rsid w:val="00FD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0974C"/>
  <w14:defaultImageDpi w14:val="300"/>
  <w15:docId w15:val="{D6ECD8BF-44B7-4832-9072-07C700AC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3B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F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F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F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57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B0F0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0083B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00B0F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00B0F0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00B0F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00B0F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00B0F0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00B0F0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0057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0057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00B0F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00B0F0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00B0F0" w:themeColor="accent1"/>
      </w:pBdr>
      <w:spacing w:before="200" w:after="280"/>
      <w:ind w:left="936" w:right="936"/>
    </w:pPr>
    <w:rPr>
      <w:b/>
      <w:bCs/>
      <w:i/>
      <w:iCs/>
      <w:color w:val="00B0F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00B0F0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00B0F0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FF99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FF99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0083B3" w:themeColor="accent1" w:themeShade="BF"/>
    </w:rPr>
    <w:tblPr>
      <w:tblStyleRowBandSize w:val="1"/>
      <w:tblStyleColBandSize w:val="1"/>
      <w:tblBorders>
        <w:top w:val="single" w:sz="8" w:space="0" w:color="00B0F0" w:themeColor="accent1"/>
        <w:bottom w:val="single" w:sz="8" w:space="0" w:color="00B0F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F0" w:themeColor="accent1"/>
          <w:left w:val="nil"/>
          <w:bottom w:val="single" w:sz="8" w:space="0" w:color="00B0F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F0" w:themeColor="accent1"/>
          <w:left w:val="nil"/>
          <w:bottom w:val="single" w:sz="8" w:space="0" w:color="00B0F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E57200" w:themeColor="accent2" w:themeShade="BF"/>
    </w:rPr>
    <w:tblPr>
      <w:tblStyleRowBandSize w:val="1"/>
      <w:tblStyleColBandSize w:val="1"/>
      <w:tblBorders>
        <w:top w:val="single" w:sz="8" w:space="0" w:color="FF9933" w:themeColor="accent2"/>
        <w:bottom w:val="single" w:sz="8" w:space="0" w:color="FF99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933" w:themeColor="accent2"/>
          <w:left w:val="nil"/>
          <w:bottom w:val="single" w:sz="8" w:space="0" w:color="FF99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933" w:themeColor="accent2"/>
          <w:left w:val="nil"/>
          <w:bottom w:val="single" w:sz="8" w:space="0" w:color="FF99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5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00804E" w:themeColor="accent3" w:themeShade="BF"/>
    </w:rPr>
    <w:tblPr>
      <w:tblStyleRowBandSize w:val="1"/>
      <w:tblStyleColBandSize w:val="1"/>
      <w:tblBorders>
        <w:top w:val="single" w:sz="8" w:space="0" w:color="00AB69" w:themeColor="accent3"/>
        <w:bottom w:val="single" w:sz="8" w:space="0" w:color="00AB6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B69" w:themeColor="accent3"/>
          <w:left w:val="nil"/>
          <w:bottom w:val="single" w:sz="8" w:space="0" w:color="00AB6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B69" w:themeColor="accent3"/>
          <w:left w:val="nil"/>
          <w:bottom w:val="single" w:sz="8" w:space="0" w:color="00AB6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FFD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FFDE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BFBF00" w:themeColor="accent4" w:themeShade="BF"/>
    </w:rPr>
    <w:tblPr>
      <w:tblStyleRowBandSize w:val="1"/>
      <w:tblStyleColBandSize w:val="1"/>
      <w:tblBorders>
        <w:top w:val="single" w:sz="8" w:space="0" w:color="FFFF00" w:themeColor="accent4"/>
        <w:bottom w:val="single" w:sz="8" w:space="0" w:color="FFFF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4"/>
          <w:left w:val="nil"/>
          <w:bottom w:val="single" w:sz="8" w:space="0" w:color="FFFF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4"/>
          <w:left w:val="nil"/>
          <w:bottom w:val="single" w:sz="8" w:space="0" w:color="FFFF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50072" w:themeColor="accent6" w:themeShade="BF"/>
    </w:rPr>
    <w:tblPr>
      <w:tblStyleRowBandSize w:val="1"/>
      <w:tblStyleColBandSize w:val="1"/>
      <w:tblBorders>
        <w:top w:val="single" w:sz="8" w:space="0" w:color="FF3399" w:themeColor="accent6"/>
        <w:bottom w:val="single" w:sz="8" w:space="0" w:color="FF339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399" w:themeColor="accent6"/>
          <w:left w:val="nil"/>
          <w:bottom w:val="single" w:sz="8" w:space="0" w:color="FF339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399" w:themeColor="accent6"/>
          <w:left w:val="nil"/>
          <w:bottom w:val="single" w:sz="8" w:space="0" w:color="FF339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CE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CE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B0F0" w:themeColor="accent1"/>
        <w:left w:val="single" w:sz="8" w:space="0" w:color="00B0F0" w:themeColor="accent1"/>
        <w:bottom w:val="single" w:sz="8" w:space="0" w:color="00B0F0" w:themeColor="accent1"/>
        <w:right w:val="single" w:sz="8" w:space="0" w:color="00B0F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0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0F0" w:themeColor="accent1"/>
          <w:left w:val="single" w:sz="8" w:space="0" w:color="00B0F0" w:themeColor="accent1"/>
          <w:bottom w:val="single" w:sz="8" w:space="0" w:color="00B0F0" w:themeColor="accent1"/>
          <w:right w:val="single" w:sz="8" w:space="0" w:color="00B0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0F0" w:themeColor="accent1"/>
          <w:left w:val="single" w:sz="8" w:space="0" w:color="00B0F0" w:themeColor="accent1"/>
          <w:bottom w:val="single" w:sz="8" w:space="0" w:color="00B0F0" w:themeColor="accent1"/>
          <w:right w:val="single" w:sz="8" w:space="0" w:color="00B0F0" w:themeColor="accent1"/>
        </w:tcBorders>
      </w:tcPr>
    </w:tblStylePr>
    <w:tblStylePr w:type="band1Horz">
      <w:tblPr/>
      <w:tcPr>
        <w:tcBorders>
          <w:top w:val="single" w:sz="8" w:space="0" w:color="00B0F0" w:themeColor="accent1"/>
          <w:left w:val="single" w:sz="8" w:space="0" w:color="00B0F0" w:themeColor="accent1"/>
          <w:bottom w:val="single" w:sz="8" w:space="0" w:color="00B0F0" w:themeColor="accent1"/>
          <w:right w:val="single" w:sz="8" w:space="0" w:color="00B0F0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9933" w:themeColor="accent2"/>
        <w:left w:val="single" w:sz="8" w:space="0" w:color="FF9933" w:themeColor="accent2"/>
        <w:bottom w:val="single" w:sz="8" w:space="0" w:color="FF9933" w:themeColor="accent2"/>
        <w:right w:val="single" w:sz="8" w:space="0" w:color="FF99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9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933" w:themeColor="accent2"/>
          <w:left w:val="single" w:sz="8" w:space="0" w:color="FF9933" w:themeColor="accent2"/>
          <w:bottom w:val="single" w:sz="8" w:space="0" w:color="FF9933" w:themeColor="accent2"/>
          <w:right w:val="single" w:sz="8" w:space="0" w:color="FF99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933" w:themeColor="accent2"/>
          <w:left w:val="single" w:sz="8" w:space="0" w:color="FF9933" w:themeColor="accent2"/>
          <w:bottom w:val="single" w:sz="8" w:space="0" w:color="FF9933" w:themeColor="accent2"/>
          <w:right w:val="single" w:sz="8" w:space="0" w:color="FF9933" w:themeColor="accent2"/>
        </w:tcBorders>
      </w:tcPr>
    </w:tblStylePr>
    <w:tblStylePr w:type="band1Horz">
      <w:tblPr/>
      <w:tcPr>
        <w:tcBorders>
          <w:top w:val="single" w:sz="8" w:space="0" w:color="FF9933" w:themeColor="accent2"/>
          <w:left w:val="single" w:sz="8" w:space="0" w:color="FF9933" w:themeColor="accent2"/>
          <w:bottom w:val="single" w:sz="8" w:space="0" w:color="FF9933" w:themeColor="accent2"/>
          <w:right w:val="single" w:sz="8" w:space="0" w:color="FF9933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AB69" w:themeColor="accent3"/>
        <w:left w:val="single" w:sz="8" w:space="0" w:color="00AB69" w:themeColor="accent3"/>
        <w:bottom w:val="single" w:sz="8" w:space="0" w:color="00AB69" w:themeColor="accent3"/>
        <w:right w:val="single" w:sz="8" w:space="0" w:color="00AB6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B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B69" w:themeColor="accent3"/>
          <w:left w:val="single" w:sz="8" w:space="0" w:color="00AB69" w:themeColor="accent3"/>
          <w:bottom w:val="single" w:sz="8" w:space="0" w:color="00AB69" w:themeColor="accent3"/>
          <w:right w:val="single" w:sz="8" w:space="0" w:color="00AB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B69" w:themeColor="accent3"/>
          <w:left w:val="single" w:sz="8" w:space="0" w:color="00AB69" w:themeColor="accent3"/>
          <w:bottom w:val="single" w:sz="8" w:space="0" w:color="00AB69" w:themeColor="accent3"/>
          <w:right w:val="single" w:sz="8" w:space="0" w:color="00AB69" w:themeColor="accent3"/>
        </w:tcBorders>
      </w:tcPr>
    </w:tblStylePr>
    <w:tblStylePr w:type="band1Horz">
      <w:tblPr/>
      <w:tcPr>
        <w:tcBorders>
          <w:top w:val="single" w:sz="8" w:space="0" w:color="00AB69" w:themeColor="accent3"/>
          <w:left w:val="single" w:sz="8" w:space="0" w:color="00AB69" w:themeColor="accent3"/>
          <w:bottom w:val="single" w:sz="8" w:space="0" w:color="00AB69" w:themeColor="accent3"/>
          <w:right w:val="single" w:sz="8" w:space="0" w:color="00AB6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00" w:themeColor="accent4"/>
        <w:left w:val="single" w:sz="8" w:space="0" w:color="FFFF00" w:themeColor="accent4"/>
        <w:bottom w:val="single" w:sz="8" w:space="0" w:color="FFFF00" w:themeColor="accent4"/>
        <w:right w:val="single" w:sz="8" w:space="0" w:color="FFFF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</w:tcBorders>
      </w:tcPr>
    </w:tblStylePr>
    <w:tblStylePr w:type="band1Horz"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399" w:themeColor="accent6"/>
        <w:left w:val="single" w:sz="8" w:space="0" w:color="FF3399" w:themeColor="accent6"/>
        <w:bottom w:val="single" w:sz="8" w:space="0" w:color="FF3399" w:themeColor="accent6"/>
        <w:right w:val="single" w:sz="8" w:space="0" w:color="FF339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39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399" w:themeColor="accent6"/>
          <w:left w:val="single" w:sz="8" w:space="0" w:color="FF3399" w:themeColor="accent6"/>
          <w:bottom w:val="single" w:sz="8" w:space="0" w:color="FF3399" w:themeColor="accent6"/>
          <w:right w:val="single" w:sz="8" w:space="0" w:color="FF33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399" w:themeColor="accent6"/>
          <w:left w:val="single" w:sz="8" w:space="0" w:color="FF3399" w:themeColor="accent6"/>
          <w:bottom w:val="single" w:sz="8" w:space="0" w:color="FF3399" w:themeColor="accent6"/>
          <w:right w:val="single" w:sz="8" w:space="0" w:color="FF3399" w:themeColor="accent6"/>
        </w:tcBorders>
      </w:tcPr>
    </w:tblStylePr>
    <w:tblStylePr w:type="band1Horz">
      <w:tblPr/>
      <w:tcPr>
        <w:tcBorders>
          <w:top w:val="single" w:sz="8" w:space="0" w:color="FF3399" w:themeColor="accent6"/>
          <w:left w:val="single" w:sz="8" w:space="0" w:color="FF3399" w:themeColor="accent6"/>
          <w:bottom w:val="single" w:sz="8" w:space="0" w:color="FF3399" w:themeColor="accent6"/>
          <w:right w:val="single" w:sz="8" w:space="0" w:color="FF339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B0F0" w:themeColor="accent1"/>
        <w:left w:val="single" w:sz="8" w:space="0" w:color="00B0F0" w:themeColor="accent1"/>
        <w:bottom w:val="single" w:sz="8" w:space="0" w:color="00B0F0" w:themeColor="accent1"/>
        <w:right w:val="single" w:sz="8" w:space="0" w:color="00B0F0" w:themeColor="accent1"/>
        <w:insideH w:val="single" w:sz="8" w:space="0" w:color="00B0F0" w:themeColor="accent1"/>
        <w:insideV w:val="single" w:sz="8" w:space="0" w:color="00B0F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F0" w:themeColor="accent1"/>
          <w:left w:val="single" w:sz="8" w:space="0" w:color="00B0F0" w:themeColor="accent1"/>
          <w:bottom w:val="single" w:sz="18" w:space="0" w:color="00B0F0" w:themeColor="accent1"/>
          <w:right w:val="single" w:sz="8" w:space="0" w:color="00B0F0" w:themeColor="accent1"/>
          <w:insideH w:val="nil"/>
          <w:insideV w:val="single" w:sz="8" w:space="0" w:color="00B0F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0F0" w:themeColor="accent1"/>
          <w:left w:val="single" w:sz="8" w:space="0" w:color="00B0F0" w:themeColor="accent1"/>
          <w:bottom w:val="single" w:sz="8" w:space="0" w:color="00B0F0" w:themeColor="accent1"/>
          <w:right w:val="single" w:sz="8" w:space="0" w:color="00B0F0" w:themeColor="accent1"/>
          <w:insideH w:val="nil"/>
          <w:insideV w:val="single" w:sz="8" w:space="0" w:color="00B0F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F0" w:themeColor="accent1"/>
          <w:left w:val="single" w:sz="8" w:space="0" w:color="00B0F0" w:themeColor="accent1"/>
          <w:bottom w:val="single" w:sz="8" w:space="0" w:color="00B0F0" w:themeColor="accent1"/>
          <w:right w:val="single" w:sz="8" w:space="0" w:color="00B0F0" w:themeColor="accent1"/>
        </w:tcBorders>
      </w:tcPr>
    </w:tblStylePr>
    <w:tblStylePr w:type="band1Vert">
      <w:tblPr/>
      <w:tcPr>
        <w:tcBorders>
          <w:top w:val="single" w:sz="8" w:space="0" w:color="00B0F0" w:themeColor="accent1"/>
          <w:left w:val="single" w:sz="8" w:space="0" w:color="00B0F0" w:themeColor="accent1"/>
          <w:bottom w:val="single" w:sz="8" w:space="0" w:color="00B0F0" w:themeColor="accent1"/>
          <w:right w:val="single" w:sz="8" w:space="0" w:color="00B0F0" w:themeColor="accent1"/>
        </w:tcBorders>
        <w:shd w:val="clear" w:color="auto" w:fill="BCEDFF" w:themeFill="accent1" w:themeFillTint="3F"/>
      </w:tcPr>
    </w:tblStylePr>
    <w:tblStylePr w:type="band1Horz">
      <w:tblPr/>
      <w:tcPr>
        <w:tcBorders>
          <w:top w:val="single" w:sz="8" w:space="0" w:color="00B0F0" w:themeColor="accent1"/>
          <w:left w:val="single" w:sz="8" w:space="0" w:color="00B0F0" w:themeColor="accent1"/>
          <w:bottom w:val="single" w:sz="8" w:space="0" w:color="00B0F0" w:themeColor="accent1"/>
          <w:right w:val="single" w:sz="8" w:space="0" w:color="00B0F0" w:themeColor="accent1"/>
          <w:insideV w:val="single" w:sz="8" w:space="0" w:color="00B0F0" w:themeColor="accent1"/>
        </w:tcBorders>
        <w:shd w:val="clear" w:color="auto" w:fill="BCEDFF" w:themeFill="accent1" w:themeFillTint="3F"/>
      </w:tcPr>
    </w:tblStylePr>
    <w:tblStylePr w:type="band2Horz">
      <w:tblPr/>
      <w:tcPr>
        <w:tcBorders>
          <w:top w:val="single" w:sz="8" w:space="0" w:color="00B0F0" w:themeColor="accent1"/>
          <w:left w:val="single" w:sz="8" w:space="0" w:color="00B0F0" w:themeColor="accent1"/>
          <w:bottom w:val="single" w:sz="8" w:space="0" w:color="00B0F0" w:themeColor="accent1"/>
          <w:right w:val="single" w:sz="8" w:space="0" w:color="00B0F0" w:themeColor="accent1"/>
          <w:insideV w:val="single" w:sz="8" w:space="0" w:color="00B0F0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9933" w:themeColor="accent2"/>
        <w:left w:val="single" w:sz="8" w:space="0" w:color="FF9933" w:themeColor="accent2"/>
        <w:bottom w:val="single" w:sz="8" w:space="0" w:color="FF9933" w:themeColor="accent2"/>
        <w:right w:val="single" w:sz="8" w:space="0" w:color="FF9933" w:themeColor="accent2"/>
        <w:insideH w:val="single" w:sz="8" w:space="0" w:color="FF9933" w:themeColor="accent2"/>
        <w:insideV w:val="single" w:sz="8" w:space="0" w:color="FF99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933" w:themeColor="accent2"/>
          <w:left w:val="single" w:sz="8" w:space="0" w:color="FF9933" w:themeColor="accent2"/>
          <w:bottom w:val="single" w:sz="18" w:space="0" w:color="FF9933" w:themeColor="accent2"/>
          <w:right w:val="single" w:sz="8" w:space="0" w:color="FF9933" w:themeColor="accent2"/>
          <w:insideH w:val="nil"/>
          <w:insideV w:val="single" w:sz="8" w:space="0" w:color="FF99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9933" w:themeColor="accent2"/>
          <w:left w:val="single" w:sz="8" w:space="0" w:color="FF9933" w:themeColor="accent2"/>
          <w:bottom w:val="single" w:sz="8" w:space="0" w:color="FF9933" w:themeColor="accent2"/>
          <w:right w:val="single" w:sz="8" w:space="0" w:color="FF9933" w:themeColor="accent2"/>
          <w:insideH w:val="nil"/>
          <w:insideV w:val="single" w:sz="8" w:space="0" w:color="FF99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933" w:themeColor="accent2"/>
          <w:left w:val="single" w:sz="8" w:space="0" w:color="FF9933" w:themeColor="accent2"/>
          <w:bottom w:val="single" w:sz="8" w:space="0" w:color="FF9933" w:themeColor="accent2"/>
          <w:right w:val="single" w:sz="8" w:space="0" w:color="FF9933" w:themeColor="accent2"/>
        </w:tcBorders>
      </w:tcPr>
    </w:tblStylePr>
    <w:tblStylePr w:type="band1Vert">
      <w:tblPr/>
      <w:tcPr>
        <w:tcBorders>
          <w:top w:val="single" w:sz="8" w:space="0" w:color="FF9933" w:themeColor="accent2"/>
          <w:left w:val="single" w:sz="8" w:space="0" w:color="FF9933" w:themeColor="accent2"/>
          <w:bottom w:val="single" w:sz="8" w:space="0" w:color="FF9933" w:themeColor="accent2"/>
          <w:right w:val="single" w:sz="8" w:space="0" w:color="FF9933" w:themeColor="accent2"/>
        </w:tcBorders>
        <w:shd w:val="clear" w:color="auto" w:fill="FFE5CC" w:themeFill="accent2" w:themeFillTint="3F"/>
      </w:tcPr>
    </w:tblStylePr>
    <w:tblStylePr w:type="band1Horz">
      <w:tblPr/>
      <w:tcPr>
        <w:tcBorders>
          <w:top w:val="single" w:sz="8" w:space="0" w:color="FF9933" w:themeColor="accent2"/>
          <w:left w:val="single" w:sz="8" w:space="0" w:color="FF9933" w:themeColor="accent2"/>
          <w:bottom w:val="single" w:sz="8" w:space="0" w:color="FF9933" w:themeColor="accent2"/>
          <w:right w:val="single" w:sz="8" w:space="0" w:color="FF9933" w:themeColor="accent2"/>
          <w:insideV w:val="single" w:sz="8" w:space="0" w:color="FF9933" w:themeColor="accent2"/>
        </w:tcBorders>
        <w:shd w:val="clear" w:color="auto" w:fill="FFE5CC" w:themeFill="accent2" w:themeFillTint="3F"/>
      </w:tcPr>
    </w:tblStylePr>
    <w:tblStylePr w:type="band2Horz">
      <w:tblPr/>
      <w:tcPr>
        <w:tcBorders>
          <w:top w:val="single" w:sz="8" w:space="0" w:color="FF9933" w:themeColor="accent2"/>
          <w:left w:val="single" w:sz="8" w:space="0" w:color="FF9933" w:themeColor="accent2"/>
          <w:bottom w:val="single" w:sz="8" w:space="0" w:color="FF9933" w:themeColor="accent2"/>
          <w:right w:val="single" w:sz="8" w:space="0" w:color="FF9933" w:themeColor="accent2"/>
          <w:insideV w:val="single" w:sz="8" w:space="0" w:color="FF9933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AB69" w:themeColor="accent3"/>
        <w:left w:val="single" w:sz="8" w:space="0" w:color="00AB69" w:themeColor="accent3"/>
        <w:bottom w:val="single" w:sz="8" w:space="0" w:color="00AB69" w:themeColor="accent3"/>
        <w:right w:val="single" w:sz="8" w:space="0" w:color="00AB69" w:themeColor="accent3"/>
        <w:insideH w:val="single" w:sz="8" w:space="0" w:color="00AB69" w:themeColor="accent3"/>
        <w:insideV w:val="single" w:sz="8" w:space="0" w:color="00AB6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B69" w:themeColor="accent3"/>
          <w:left w:val="single" w:sz="8" w:space="0" w:color="00AB69" w:themeColor="accent3"/>
          <w:bottom w:val="single" w:sz="18" w:space="0" w:color="00AB69" w:themeColor="accent3"/>
          <w:right w:val="single" w:sz="8" w:space="0" w:color="00AB69" w:themeColor="accent3"/>
          <w:insideH w:val="nil"/>
          <w:insideV w:val="single" w:sz="8" w:space="0" w:color="00AB6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B69" w:themeColor="accent3"/>
          <w:left w:val="single" w:sz="8" w:space="0" w:color="00AB69" w:themeColor="accent3"/>
          <w:bottom w:val="single" w:sz="8" w:space="0" w:color="00AB69" w:themeColor="accent3"/>
          <w:right w:val="single" w:sz="8" w:space="0" w:color="00AB69" w:themeColor="accent3"/>
          <w:insideH w:val="nil"/>
          <w:insideV w:val="single" w:sz="8" w:space="0" w:color="00AB6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B69" w:themeColor="accent3"/>
          <w:left w:val="single" w:sz="8" w:space="0" w:color="00AB69" w:themeColor="accent3"/>
          <w:bottom w:val="single" w:sz="8" w:space="0" w:color="00AB69" w:themeColor="accent3"/>
          <w:right w:val="single" w:sz="8" w:space="0" w:color="00AB69" w:themeColor="accent3"/>
        </w:tcBorders>
      </w:tcPr>
    </w:tblStylePr>
    <w:tblStylePr w:type="band1Vert">
      <w:tblPr/>
      <w:tcPr>
        <w:tcBorders>
          <w:top w:val="single" w:sz="8" w:space="0" w:color="00AB69" w:themeColor="accent3"/>
          <w:left w:val="single" w:sz="8" w:space="0" w:color="00AB69" w:themeColor="accent3"/>
          <w:bottom w:val="single" w:sz="8" w:space="0" w:color="00AB69" w:themeColor="accent3"/>
          <w:right w:val="single" w:sz="8" w:space="0" w:color="00AB69" w:themeColor="accent3"/>
        </w:tcBorders>
        <w:shd w:val="clear" w:color="auto" w:fill="ABFFDE" w:themeFill="accent3" w:themeFillTint="3F"/>
      </w:tcPr>
    </w:tblStylePr>
    <w:tblStylePr w:type="band1Horz">
      <w:tblPr/>
      <w:tcPr>
        <w:tcBorders>
          <w:top w:val="single" w:sz="8" w:space="0" w:color="00AB69" w:themeColor="accent3"/>
          <w:left w:val="single" w:sz="8" w:space="0" w:color="00AB69" w:themeColor="accent3"/>
          <w:bottom w:val="single" w:sz="8" w:space="0" w:color="00AB69" w:themeColor="accent3"/>
          <w:right w:val="single" w:sz="8" w:space="0" w:color="00AB69" w:themeColor="accent3"/>
          <w:insideV w:val="single" w:sz="8" w:space="0" w:color="00AB69" w:themeColor="accent3"/>
        </w:tcBorders>
        <w:shd w:val="clear" w:color="auto" w:fill="ABFFDE" w:themeFill="accent3" w:themeFillTint="3F"/>
      </w:tcPr>
    </w:tblStylePr>
    <w:tblStylePr w:type="band2Horz">
      <w:tblPr/>
      <w:tcPr>
        <w:tcBorders>
          <w:top w:val="single" w:sz="8" w:space="0" w:color="00AB69" w:themeColor="accent3"/>
          <w:left w:val="single" w:sz="8" w:space="0" w:color="00AB69" w:themeColor="accent3"/>
          <w:bottom w:val="single" w:sz="8" w:space="0" w:color="00AB69" w:themeColor="accent3"/>
          <w:right w:val="single" w:sz="8" w:space="0" w:color="00AB69" w:themeColor="accent3"/>
          <w:insideV w:val="single" w:sz="8" w:space="0" w:color="00AB6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00" w:themeColor="accent4"/>
        <w:left w:val="single" w:sz="8" w:space="0" w:color="FFFF00" w:themeColor="accent4"/>
        <w:bottom w:val="single" w:sz="8" w:space="0" w:color="FFFF00" w:themeColor="accent4"/>
        <w:right w:val="single" w:sz="8" w:space="0" w:color="FFFF00" w:themeColor="accent4"/>
        <w:insideH w:val="single" w:sz="8" w:space="0" w:color="FFFF00" w:themeColor="accent4"/>
        <w:insideV w:val="single" w:sz="8" w:space="0" w:color="FFFF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18" w:space="0" w:color="FFFF00" w:themeColor="accent4"/>
          <w:right w:val="single" w:sz="8" w:space="0" w:color="FFFF00" w:themeColor="accent4"/>
          <w:insideH w:val="nil"/>
          <w:insideV w:val="single" w:sz="8" w:space="0" w:color="FFFF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  <w:insideH w:val="nil"/>
          <w:insideV w:val="single" w:sz="8" w:space="0" w:color="FFFF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</w:tcBorders>
      </w:tcPr>
    </w:tblStylePr>
    <w:tblStylePr w:type="band1Vert"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</w:tcBorders>
        <w:shd w:val="clear" w:color="auto" w:fill="FFFFC0" w:themeFill="accent4" w:themeFillTint="3F"/>
      </w:tcPr>
    </w:tblStylePr>
    <w:tblStylePr w:type="band1Horz"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  <w:insideV w:val="single" w:sz="8" w:space="0" w:color="FFFF00" w:themeColor="accent4"/>
        </w:tcBorders>
        <w:shd w:val="clear" w:color="auto" w:fill="FFFFC0" w:themeFill="accent4" w:themeFillTint="3F"/>
      </w:tcPr>
    </w:tblStylePr>
    <w:tblStylePr w:type="band2Horz"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  <w:insideV w:val="single" w:sz="8" w:space="0" w:color="FFFF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399" w:themeColor="accent6"/>
        <w:left w:val="single" w:sz="8" w:space="0" w:color="FF3399" w:themeColor="accent6"/>
        <w:bottom w:val="single" w:sz="8" w:space="0" w:color="FF3399" w:themeColor="accent6"/>
        <w:right w:val="single" w:sz="8" w:space="0" w:color="FF3399" w:themeColor="accent6"/>
        <w:insideH w:val="single" w:sz="8" w:space="0" w:color="FF3399" w:themeColor="accent6"/>
        <w:insideV w:val="single" w:sz="8" w:space="0" w:color="FF339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399" w:themeColor="accent6"/>
          <w:left w:val="single" w:sz="8" w:space="0" w:color="FF3399" w:themeColor="accent6"/>
          <w:bottom w:val="single" w:sz="18" w:space="0" w:color="FF3399" w:themeColor="accent6"/>
          <w:right w:val="single" w:sz="8" w:space="0" w:color="FF3399" w:themeColor="accent6"/>
          <w:insideH w:val="nil"/>
          <w:insideV w:val="single" w:sz="8" w:space="0" w:color="FF339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399" w:themeColor="accent6"/>
          <w:left w:val="single" w:sz="8" w:space="0" w:color="FF3399" w:themeColor="accent6"/>
          <w:bottom w:val="single" w:sz="8" w:space="0" w:color="FF3399" w:themeColor="accent6"/>
          <w:right w:val="single" w:sz="8" w:space="0" w:color="FF3399" w:themeColor="accent6"/>
          <w:insideH w:val="nil"/>
          <w:insideV w:val="single" w:sz="8" w:space="0" w:color="FF339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399" w:themeColor="accent6"/>
          <w:left w:val="single" w:sz="8" w:space="0" w:color="FF3399" w:themeColor="accent6"/>
          <w:bottom w:val="single" w:sz="8" w:space="0" w:color="FF3399" w:themeColor="accent6"/>
          <w:right w:val="single" w:sz="8" w:space="0" w:color="FF3399" w:themeColor="accent6"/>
        </w:tcBorders>
      </w:tcPr>
    </w:tblStylePr>
    <w:tblStylePr w:type="band1Vert">
      <w:tblPr/>
      <w:tcPr>
        <w:tcBorders>
          <w:top w:val="single" w:sz="8" w:space="0" w:color="FF3399" w:themeColor="accent6"/>
          <w:left w:val="single" w:sz="8" w:space="0" w:color="FF3399" w:themeColor="accent6"/>
          <w:bottom w:val="single" w:sz="8" w:space="0" w:color="FF3399" w:themeColor="accent6"/>
          <w:right w:val="single" w:sz="8" w:space="0" w:color="FF3399" w:themeColor="accent6"/>
        </w:tcBorders>
        <w:shd w:val="clear" w:color="auto" w:fill="FFCCE5" w:themeFill="accent6" w:themeFillTint="3F"/>
      </w:tcPr>
    </w:tblStylePr>
    <w:tblStylePr w:type="band1Horz">
      <w:tblPr/>
      <w:tcPr>
        <w:tcBorders>
          <w:top w:val="single" w:sz="8" w:space="0" w:color="FF3399" w:themeColor="accent6"/>
          <w:left w:val="single" w:sz="8" w:space="0" w:color="FF3399" w:themeColor="accent6"/>
          <w:bottom w:val="single" w:sz="8" w:space="0" w:color="FF3399" w:themeColor="accent6"/>
          <w:right w:val="single" w:sz="8" w:space="0" w:color="FF3399" w:themeColor="accent6"/>
          <w:insideV w:val="single" w:sz="8" w:space="0" w:color="FF3399" w:themeColor="accent6"/>
        </w:tcBorders>
        <w:shd w:val="clear" w:color="auto" w:fill="FFCCE5" w:themeFill="accent6" w:themeFillTint="3F"/>
      </w:tcPr>
    </w:tblStylePr>
    <w:tblStylePr w:type="band2Horz">
      <w:tblPr/>
      <w:tcPr>
        <w:tcBorders>
          <w:top w:val="single" w:sz="8" w:space="0" w:color="FF3399" w:themeColor="accent6"/>
          <w:left w:val="single" w:sz="8" w:space="0" w:color="FF3399" w:themeColor="accent6"/>
          <w:bottom w:val="single" w:sz="8" w:space="0" w:color="FF3399" w:themeColor="accent6"/>
          <w:right w:val="single" w:sz="8" w:space="0" w:color="FF3399" w:themeColor="accent6"/>
          <w:insideV w:val="single" w:sz="8" w:space="0" w:color="FF339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4C9FF" w:themeColor="accent1" w:themeTint="BF"/>
        <w:left w:val="single" w:sz="8" w:space="0" w:color="34C9FF" w:themeColor="accent1" w:themeTint="BF"/>
        <w:bottom w:val="single" w:sz="8" w:space="0" w:color="34C9FF" w:themeColor="accent1" w:themeTint="BF"/>
        <w:right w:val="single" w:sz="8" w:space="0" w:color="34C9FF" w:themeColor="accent1" w:themeTint="BF"/>
        <w:insideH w:val="single" w:sz="8" w:space="0" w:color="34C9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4C9FF" w:themeColor="accent1" w:themeTint="BF"/>
          <w:left w:val="single" w:sz="8" w:space="0" w:color="34C9FF" w:themeColor="accent1" w:themeTint="BF"/>
          <w:bottom w:val="single" w:sz="8" w:space="0" w:color="34C9FF" w:themeColor="accent1" w:themeTint="BF"/>
          <w:right w:val="single" w:sz="8" w:space="0" w:color="34C9FF" w:themeColor="accent1" w:themeTint="BF"/>
          <w:insideH w:val="nil"/>
          <w:insideV w:val="nil"/>
        </w:tcBorders>
        <w:shd w:val="clear" w:color="auto" w:fill="00B0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C9FF" w:themeColor="accent1" w:themeTint="BF"/>
          <w:left w:val="single" w:sz="8" w:space="0" w:color="34C9FF" w:themeColor="accent1" w:themeTint="BF"/>
          <w:bottom w:val="single" w:sz="8" w:space="0" w:color="34C9FF" w:themeColor="accent1" w:themeTint="BF"/>
          <w:right w:val="single" w:sz="8" w:space="0" w:color="34C9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D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D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266" w:themeColor="accent2" w:themeTint="BF"/>
        <w:left w:val="single" w:sz="8" w:space="0" w:color="FFB266" w:themeColor="accent2" w:themeTint="BF"/>
        <w:bottom w:val="single" w:sz="8" w:space="0" w:color="FFB266" w:themeColor="accent2" w:themeTint="BF"/>
        <w:right w:val="single" w:sz="8" w:space="0" w:color="FFB266" w:themeColor="accent2" w:themeTint="BF"/>
        <w:insideH w:val="single" w:sz="8" w:space="0" w:color="FFB2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266" w:themeColor="accent2" w:themeTint="BF"/>
          <w:left w:val="single" w:sz="8" w:space="0" w:color="FFB266" w:themeColor="accent2" w:themeTint="BF"/>
          <w:bottom w:val="single" w:sz="8" w:space="0" w:color="FFB266" w:themeColor="accent2" w:themeTint="BF"/>
          <w:right w:val="single" w:sz="8" w:space="0" w:color="FFB266" w:themeColor="accent2" w:themeTint="BF"/>
          <w:insideH w:val="nil"/>
          <w:insideV w:val="nil"/>
        </w:tcBorders>
        <w:shd w:val="clear" w:color="auto" w:fill="FF99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266" w:themeColor="accent2" w:themeTint="BF"/>
          <w:left w:val="single" w:sz="8" w:space="0" w:color="FFB266" w:themeColor="accent2" w:themeTint="BF"/>
          <w:bottom w:val="single" w:sz="8" w:space="0" w:color="FFB266" w:themeColor="accent2" w:themeTint="BF"/>
          <w:right w:val="single" w:sz="8" w:space="0" w:color="FFB2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1FF9C" w:themeColor="accent3" w:themeTint="BF"/>
        <w:left w:val="single" w:sz="8" w:space="0" w:color="01FF9C" w:themeColor="accent3" w:themeTint="BF"/>
        <w:bottom w:val="single" w:sz="8" w:space="0" w:color="01FF9C" w:themeColor="accent3" w:themeTint="BF"/>
        <w:right w:val="single" w:sz="8" w:space="0" w:color="01FF9C" w:themeColor="accent3" w:themeTint="BF"/>
        <w:insideH w:val="single" w:sz="8" w:space="0" w:color="01FF9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FF9C" w:themeColor="accent3" w:themeTint="BF"/>
          <w:left w:val="single" w:sz="8" w:space="0" w:color="01FF9C" w:themeColor="accent3" w:themeTint="BF"/>
          <w:bottom w:val="single" w:sz="8" w:space="0" w:color="01FF9C" w:themeColor="accent3" w:themeTint="BF"/>
          <w:right w:val="single" w:sz="8" w:space="0" w:color="01FF9C" w:themeColor="accent3" w:themeTint="BF"/>
          <w:insideH w:val="nil"/>
          <w:insideV w:val="nil"/>
        </w:tcBorders>
        <w:shd w:val="clear" w:color="auto" w:fill="00AB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FF9C" w:themeColor="accent3" w:themeTint="BF"/>
          <w:left w:val="single" w:sz="8" w:space="0" w:color="01FF9C" w:themeColor="accent3" w:themeTint="BF"/>
          <w:bottom w:val="single" w:sz="8" w:space="0" w:color="01FF9C" w:themeColor="accent3" w:themeTint="BF"/>
          <w:right w:val="single" w:sz="8" w:space="0" w:color="01FF9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D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FFD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40" w:themeColor="accent4" w:themeTint="BF"/>
        <w:left w:val="single" w:sz="8" w:space="0" w:color="FFFF40" w:themeColor="accent4" w:themeTint="BF"/>
        <w:bottom w:val="single" w:sz="8" w:space="0" w:color="FFFF40" w:themeColor="accent4" w:themeTint="BF"/>
        <w:right w:val="single" w:sz="8" w:space="0" w:color="FFFF40" w:themeColor="accent4" w:themeTint="BF"/>
        <w:insideH w:val="single" w:sz="8" w:space="0" w:color="FFF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40" w:themeColor="accent4" w:themeTint="BF"/>
          <w:left w:val="single" w:sz="8" w:space="0" w:color="FFFF40" w:themeColor="accent4" w:themeTint="BF"/>
          <w:bottom w:val="single" w:sz="8" w:space="0" w:color="FFFF40" w:themeColor="accent4" w:themeTint="BF"/>
          <w:right w:val="single" w:sz="8" w:space="0" w:color="FFFF40" w:themeColor="accent4" w:themeTint="BF"/>
          <w:insideH w:val="nil"/>
          <w:insideV w:val="nil"/>
        </w:tcBorders>
        <w:shd w:val="clear" w:color="auto" w:fill="FFFF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40" w:themeColor="accent4" w:themeTint="BF"/>
          <w:left w:val="single" w:sz="8" w:space="0" w:color="FFFF40" w:themeColor="accent4" w:themeTint="BF"/>
          <w:bottom w:val="single" w:sz="8" w:space="0" w:color="FFFF40" w:themeColor="accent4" w:themeTint="BF"/>
          <w:right w:val="single" w:sz="8" w:space="0" w:color="FFF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66B2" w:themeColor="accent6" w:themeTint="BF"/>
        <w:left w:val="single" w:sz="8" w:space="0" w:color="FF66B2" w:themeColor="accent6" w:themeTint="BF"/>
        <w:bottom w:val="single" w:sz="8" w:space="0" w:color="FF66B2" w:themeColor="accent6" w:themeTint="BF"/>
        <w:right w:val="single" w:sz="8" w:space="0" w:color="FF66B2" w:themeColor="accent6" w:themeTint="BF"/>
        <w:insideH w:val="single" w:sz="8" w:space="0" w:color="FF66B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6B2" w:themeColor="accent6" w:themeTint="BF"/>
          <w:left w:val="single" w:sz="8" w:space="0" w:color="FF66B2" w:themeColor="accent6" w:themeTint="BF"/>
          <w:bottom w:val="single" w:sz="8" w:space="0" w:color="FF66B2" w:themeColor="accent6" w:themeTint="BF"/>
          <w:right w:val="single" w:sz="8" w:space="0" w:color="FF66B2" w:themeColor="accent6" w:themeTint="BF"/>
          <w:insideH w:val="nil"/>
          <w:insideV w:val="nil"/>
        </w:tcBorders>
        <w:shd w:val="clear" w:color="auto" w:fill="FF339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6B2" w:themeColor="accent6" w:themeTint="BF"/>
          <w:left w:val="single" w:sz="8" w:space="0" w:color="FF66B2" w:themeColor="accent6" w:themeTint="BF"/>
          <w:bottom w:val="single" w:sz="8" w:space="0" w:color="FF66B2" w:themeColor="accent6" w:themeTint="BF"/>
          <w:right w:val="single" w:sz="8" w:space="0" w:color="FF66B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E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CE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0F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0F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0F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9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9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99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B6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B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B6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39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39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39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0F0" w:themeColor="accent1"/>
        <w:bottom w:val="single" w:sz="8" w:space="0" w:color="00B0F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0F0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B0F0" w:themeColor="accent1"/>
          <w:bottom w:val="single" w:sz="8" w:space="0" w:color="00B0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0F0" w:themeColor="accent1"/>
          <w:bottom w:val="single" w:sz="8" w:space="0" w:color="00B0F0" w:themeColor="accent1"/>
        </w:tcBorders>
      </w:tcPr>
    </w:tblStylePr>
    <w:tblStylePr w:type="band1Vert">
      <w:tblPr/>
      <w:tcPr>
        <w:shd w:val="clear" w:color="auto" w:fill="BCEDFF" w:themeFill="accent1" w:themeFillTint="3F"/>
      </w:tcPr>
    </w:tblStylePr>
    <w:tblStylePr w:type="band1Horz">
      <w:tblPr/>
      <w:tcPr>
        <w:shd w:val="clear" w:color="auto" w:fill="BCEDFF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9933" w:themeColor="accent2"/>
        <w:bottom w:val="single" w:sz="8" w:space="0" w:color="FF99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9933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FF9933" w:themeColor="accent2"/>
          <w:bottom w:val="single" w:sz="8" w:space="0" w:color="FF99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9933" w:themeColor="accent2"/>
          <w:bottom w:val="single" w:sz="8" w:space="0" w:color="FF9933" w:themeColor="accent2"/>
        </w:tcBorders>
      </w:tcPr>
    </w:tblStylePr>
    <w:tblStylePr w:type="band1Vert">
      <w:tblPr/>
      <w:tcPr>
        <w:shd w:val="clear" w:color="auto" w:fill="FFE5CC" w:themeFill="accent2" w:themeFillTint="3F"/>
      </w:tcPr>
    </w:tblStylePr>
    <w:tblStylePr w:type="band1Horz">
      <w:tblPr/>
      <w:tcPr>
        <w:shd w:val="clear" w:color="auto" w:fill="FFE5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B69" w:themeColor="accent3"/>
        <w:bottom w:val="single" w:sz="8" w:space="0" w:color="00AB6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B69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AB69" w:themeColor="accent3"/>
          <w:bottom w:val="single" w:sz="8" w:space="0" w:color="00AB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B69" w:themeColor="accent3"/>
          <w:bottom w:val="single" w:sz="8" w:space="0" w:color="00AB69" w:themeColor="accent3"/>
        </w:tcBorders>
      </w:tcPr>
    </w:tblStylePr>
    <w:tblStylePr w:type="band1Vert">
      <w:tblPr/>
      <w:tcPr>
        <w:shd w:val="clear" w:color="auto" w:fill="ABFFDE" w:themeFill="accent3" w:themeFillTint="3F"/>
      </w:tcPr>
    </w:tblStylePr>
    <w:tblStylePr w:type="band1Horz">
      <w:tblPr/>
      <w:tcPr>
        <w:shd w:val="clear" w:color="auto" w:fill="ABFFDE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00" w:themeColor="accent4"/>
        <w:bottom w:val="single" w:sz="8" w:space="0" w:color="FFFF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00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FFFF00" w:themeColor="accent4"/>
          <w:bottom w:val="single" w:sz="8" w:space="0" w:color="FFFF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00" w:themeColor="accent4"/>
          <w:bottom w:val="single" w:sz="8" w:space="0" w:color="FFFF00" w:themeColor="accent4"/>
        </w:tcBorders>
      </w:tcPr>
    </w:tblStylePr>
    <w:tblStylePr w:type="band1Vert">
      <w:tblPr/>
      <w:tcPr>
        <w:shd w:val="clear" w:color="auto" w:fill="FFFFC0" w:themeFill="accent4" w:themeFillTint="3F"/>
      </w:tcPr>
    </w:tblStylePr>
    <w:tblStylePr w:type="band1Horz">
      <w:tblPr/>
      <w:tcPr>
        <w:shd w:val="clear" w:color="auto" w:fill="FFF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3399" w:themeColor="accent6"/>
        <w:bottom w:val="single" w:sz="8" w:space="0" w:color="FF339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399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FF3399" w:themeColor="accent6"/>
          <w:bottom w:val="single" w:sz="8" w:space="0" w:color="FF33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399" w:themeColor="accent6"/>
          <w:bottom w:val="single" w:sz="8" w:space="0" w:color="FF3399" w:themeColor="accent6"/>
        </w:tcBorders>
      </w:tcPr>
    </w:tblStylePr>
    <w:tblStylePr w:type="band1Vert">
      <w:tblPr/>
      <w:tcPr>
        <w:shd w:val="clear" w:color="auto" w:fill="FFCCE5" w:themeFill="accent6" w:themeFillTint="3F"/>
      </w:tcPr>
    </w:tblStylePr>
    <w:tblStylePr w:type="band1Horz">
      <w:tblPr/>
      <w:tcPr>
        <w:shd w:val="clear" w:color="auto" w:fill="FFCCE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0F0" w:themeColor="accent1"/>
        <w:left w:val="single" w:sz="8" w:space="0" w:color="00B0F0" w:themeColor="accent1"/>
        <w:bottom w:val="single" w:sz="8" w:space="0" w:color="00B0F0" w:themeColor="accent1"/>
        <w:right w:val="single" w:sz="8" w:space="0" w:color="00B0F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0F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0F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0F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0F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D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9933" w:themeColor="accent2"/>
        <w:left w:val="single" w:sz="8" w:space="0" w:color="FF9933" w:themeColor="accent2"/>
        <w:bottom w:val="single" w:sz="8" w:space="0" w:color="FF9933" w:themeColor="accent2"/>
        <w:right w:val="single" w:sz="8" w:space="0" w:color="FF99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99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99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99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99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B69" w:themeColor="accent3"/>
        <w:left w:val="single" w:sz="8" w:space="0" w:color="00AB69" w:themeColor="accent3"/>
        <w:bottom w:val="single" w:sz="8" w:space="0" w:color="00AB69" w:themeColor="accent3"/>
        <w:right w:val="single" w:sz="8" w:space="0" w:color="00AB6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B6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B6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B6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B6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FFD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FFD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00" w:themeColor="accent4"/>
        <w:left w:val="single" w:sz="8" w:space="0" w:color="FFFF00" w:themeColor="accent4"/>
        <w:bottom w:val="single" w:sz="8" w:space="0" w:color="FFFF00" w:themeColor="accent4"/>
        <w:right w:val="single" w:sz="8" w:space="0" w:color="FFFF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3399" w:themeColor="accent6"/>
        <w:left w:val="single" w:sz="8" w:space="0" w:color="FF3399" w:themeColor="accent6"/>
        <w:bottom w:val="single" w:sz="8" w:space="0" w:color="FF3399" w:themeColor="accent6"/>
        <w:right w:val="single" w:sz="8" w:space="0" w:color="FF339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39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39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39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39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CE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CE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4C9FF" w:themeColor="accent1" w:themeTint="BF"/>
        <w:left w:val="single" w:sz="8" w:space="0" w:color="34C9FF" w:themeColor="accent1" w:themeTint="BF"/>
        <w:bottom w:val="single" w:sz="8" w:space="0" w:color="34C9FF" w:themeColor="accent1" w:themeTint="BF"/>
        <w:right w:val="single" w:sz="8" w:space="0" w:color="34C9FF" w:themeColor="accent1" w:themeTint="BF"/>
        <w:insideH w:val="single" w:sz="8" w:space="0" w:color="34C9FF" w:themeColor="accent1" w:themeTint="BF"/>
        <w:insideV w:val="single" w:sz="8" w:space="0" w:color="34C9FF" w:themeColor="accent1" w:themeTint="BF"/>
      </w:tblBorders>
    </w:tblPr>
    <w:tcPr>
      <w:shd w:val="clear" w:color="auto" w:fill="BCED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4C9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8DBFF" w:themeFill="accent1" w:themeFillTint="7F"/>
      </w:tcPr>
    </w:tblStylePr>
    <w:tblStylePr w:type="band1Horz">
      <w:tblPr/>
      <w:tcPr>
        <w:shd w:val="clear" w:color="auto" w:fill="78DBFF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266" w:themeColor="accent2" w:themeTint="BF"/>
        <w:left w:val="single" w:sz="8" w:space="0" w:color="FFB266" w:themeColor="accent2" w:themeTint="BF"/>
        <w:bottom w:val="single" w:sz="8" w:space="0" w:color="FFB266" w:themeColor="accent2" w:themeTint="BF"/>
        <w:right w:val="single" w:sz="8" w:space="0" w:color="FFB266" w:themeColor="accent2" w:themeTint="BF"/>
        <w:insideH w:val="single" w:sz="8" w:space="0" w:color="FFB266" w:themeColor="accent2" w:themeTint="BF"/>
        <w:insideV w:val="single" w:sz="8" w:space="0" w:color="FFB266" w:themeColor="accent2" w:themeTint="BF"/>
      </w:tblBorders>
    </w:tblPr>
    <w:tcPr>
      <w:shd w:val="clear" w:color="auto" w:fill="FFE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2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B99" w:themeFill="accent2" w:themeFillTint="7F"/>
      </w:tcPr>
    </w:tblStylePr>
    <w:tblStylePr w:type="band1Horz">
      <w:tblPr/>
      <w:tcPr>
        <w:shd w:val="clear" w:color="auto" w:fill="FFCB99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1FF9C" w:themeColor="accent3" w:themeTint="BF"/>
        <w:left w:val="single" w:sz="8" w:space="0" w:color="01FF9C" w:themeColor="accent3" w:themeTint="BF"/>
        <w:bottom w:val="single" w:sz="8" w:space="0" w:color="01FF9C" w:themeColor="accent3" w:themeTint="BF"/>
        <w:right w:val="single" w:sz="8" w:space="0" w:color="01FF9C" w:themeColor="accent3" w:themeTint="BF"/>
        <w:insideH w:val="single" w:sz="8" w:space="0" w:color="01FF9C" w:themeColor="accent3" w:themeTint="BF"/>
        <w:insideV w:val="single" w:sz="8" w:space="0" w:color="01FF9C" w:themeColor="accent3" w:themeTint="BF"/>
      </w:tblBorders>
    </w:tblPr>
    <w:tcPr>
      <w:shd w:val="clear" w:color="auto" w:fill="ABFFD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FF9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FFBD" w:themeFill="accent3" w:themeFillTint="7F"/>
      </w:tcPr>
    </w:tblStylePr>
    <w:tblStylePr w:type="band1Horz">
      <w:tblPr/>
      <w:tcPr>
        <w:shd w:val="clear" w:color="auto" w:fill="56FFB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40" w:themeColor="accent4" w:themeTint="BF"/>
        <w:left w:val="single" w:sz="8" w:space="0" w:color="FFFF40" w:themeColor="accent4" w:themeTint="BF"/>
        <w:bottom w:val="single" w:sz="8" w:space="0" w:color="FFFF40" w:themeColor="accent4" w:themeTint="BF"/>
        <w:right w:val="single" w:sz="8" w:space="0" w:color="FFFF40" w:themeColor="accent4" w:themeTint="BF"/>
        <w:insideH w:val="single" w:sz="8" w:space="0" w:color="FFFF40" w:themeColor="accent4" w:themeTint="BF"/>
        <w:insideV w:val="single" w:sz="8" w:space="0" w:color="FFFF40" w:themeColor="accent4" w:themeTint="BF"/>
      </w:tblBorders>
    </w:tblPr>
    <w:tcPr>
      <w:shd w:val="clear" w:color="auto" w:fill="FFF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80" w:themeFill="accent4" w:themeFillTint="7F"/>
      </w:tcPr>
    </w:tblStylePr>
    <w:tblStylePr w:type="band1Horz">
      <w:tblPr/>
      <w:tcPr>
        <w:shd w:val="clear" w:color="auto" w:fill="FFF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66B2" w:themeColor="accent6" w:themeTint="BF"/>
        <w:left w:val="single" w:sz="8" w:space="0" w:color="FF66B2" w:themeColor="accent6" w:themeTint="BF"/>
        <w:bottom w:val="single" w:sz="8" w:space="0" w:color="FF66B2" w:themeColor="accent6" w:themeTint="BF"/>
        <w:right w:val="single" w:sz="8" w:space="0" w:color="FF66B2" w:themeColor="accent6" w:themeTint="BF"/>
        <w:insideH w:val="single" w:sz="8" w:space="0" w:color="FF66B2" w:themeColor="accent6" w:themeTint="BF"/>
        <w:insideV w:val="single" w:sz="8" w:space="0" w:color="FF66B2" w:themeColor="accent6" w:themeTint="BF"/>
      </w:tblBorders>
    </w:tblPr>
    <w:tcPr>
      <w:shd w:val="clear" w:color="auto" w:fill="FFCCE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6B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9CB" w:themeFill="accent6" w:themeFillTint="7F"/>
      </w:tcPr>
    </w:tblStylePr>
    <w:tblStylePr w:type="band1Horz">
      <w:tblPr/>
      <w:tcPr>
        <w:shd w:val="clear" w:color="auto" w:fill="FF99CB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0F0" w:themeColor="accent1"/>
        <w:left w:val="single" w:sz="8" w:space="0" w:color="00B0F0" w:themeColor="accent1"/>
        <w:bottom w:val="single" w:sz="8" w:space="0" w:color="00B0F0" w:themeColor="accent1"/>
        <w:right w:val="single" w:sz="8" w:space="0" w:color="00B0F0" w:themeColor="accent1"/>
        <w:insideH w:val="single" w:sz="8" w:space="0" w:color="00B0F0" w:themeColor="accent1"/>
        <w:insideV w:val="single" w:sz="8" w:space="0" w:color="00B0F0" w:themeColor="accent1"/>
      </w:tblBorders>
    </w:tblPr>
    <w:tcPr>
      <w:shd w:val="clear" w:color="auto" w:fill="BCED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4F7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0FF" w:themeFill="accent1" w:themeFillTint="33"/>
      </w:tcPr>
    </w:tblStylePr>
    <w:tblStylePr w:type="band1Vert">
      <w:tblPr/>
      <w:tcPr>
        <w:shd w:val="clear" w:color="auto" w:fill="78DBFF" w:themeFill="accent1" w:themeFillTint="7F"/>
      </w:tcPr>
    </w:tblStylePr>
    <w:tblStylePr w:type="band1Horz">
      <w:tblPr/>
      <w:tcPr>
        <w:tcBorders>
          <w:insideH w:val="single" w:sz="6" w:space="0" w:color="00B0F0" w:themeColor="accent1"/>
          <w:insideV w:val="single" w:sz="6" w:space="0" w:color="00B0F0" w:themeColor="accent1"/>
        </w:tcBorders>
        <w:shd w:val="clear" w:color="auto" w:fill="78DB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9933" w:themeColor="accent2"/>
        <w:left w:val="single" w:sz="8" w:space="0" w:color="FF9933" w:themeColor="accent2"/>
        <w:bottom w:val="single" w:sz="8" w:space="0" w:color="FF9933" w:themeColor="accent2"/>
        <w:right w:val="single" w:sz="8" w:space="0" w:color="FF9933" w:themeColor="accent2"/>
        <w:insideH w:val="single" w:sz="8" w:space="0" w:color="FF9933" w:themeColor="accent2"/>
        <w:insideV w:val="single" w:sz="8" w:space="0" w:color="FF9933" w:themeColor="accent2"/>
      </w:tblBorders>
    </w:tblPr>
    <w:tcPr>
      <w:shd w:val="clear" w:color="auto" w:fill="FFE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D6" w:themeFill="accent2" w:themeFillTint="33"/>
      </w:tcPr>
    </w:tblStylePr>
    <w:tblStylePr w:type="band1Vert">
      <w:tblPr/>
      <w:tcPr>
        <w:shd w:val="clear" w:color="auto" w:fill="FFCB99" w:themeFill="accent2" w:themeFillTint="7F"/>
      </w:tcPr>
    </w:tblStylePr>
    <w:tblStylePr w:type="band1Horz">
      <w:tblPr/>
      <w:tcPr>
        <w:tcBorders>
          <w:insideH w:val="single" w:sz="6" w:space="0" w:color="FF9933" w:themeColor="accent2"/>
          <w:insideV w:val="single" w:sz="6" w:space="0" w:color="FF9933" w:themeColor="accent2"/>
        </w:tcBorders>
        <w:shd w:val="clear" w:color="auto" w:fill="FFCB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B69" w:themeColor="accent3"/>
        <w:left w:val="single" w:sz="8" w:space="0" w:color="00AB69" w:themeColor="accent3"/>
        <w:bottom w:val="single" w:sz="8" w:space="0" w:color="00AB69" w:themeColor="accent3"/>
        <w:right w:val="single" w:sz="8" w:space="0" w:color="00AB69" w:themeColor="accent3"/>
        <w:insideH w:val="single" w:sz="8" w:space="0" w:color="00AB69" w:themeColor="accent3"/>
        <w:insideV w:val="single" w:sz="8" w:space="0" w:color="00AB69" w:themeColor="accent3"/>
      </w:tblBorders>
    </w:tblPr>
    <w:tcPr>
      <w:shd w:val="clear" w:color="auto" w:fill="ABFFD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FFE4" w:themeFill="accent3" w:themeFillTint="33"/>
      </w:tcPr>
    </w:tblStylePr>
    <w:tblStylePr w:type="band1Vert">
      <w:tblPr/>
      <w:tcPr>
        <w:shd w:val="clear" w:color="auto" w:fill="56FFBD" w:themeFill="accent3" w:themeFillTint="7F"/>
      </w:tcPr>
    </w:tblStylePr>
    <w:tblStylePr w:type="band1Horz">
      <w:tblPr/>
      <w:tcPr>
        <w:tcBorders>
          <w:insideH w:val="single" w:sz="6" w:space="0" w:color="00AB69" w:themeColor="accent3"/>
          <w:insideV w:val="single" w:sz="6" w:space="0" w:color="00AB69" w:themeColor="accent3"/>
        </w:tcBorders>
        <w:shd w:val="clear" w:color="auto" w:fill="56FFB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00" w:themeColor="accent4"/>
        <w:left w:val="single" w:sz="8" w:space="0" w:color="FFFF00" w:themeColor="accent4"/>
        <w:bottom w:val="single" w:sz="8" w:space="0" w:color="FFFF00" w:themeColor="accent4"/>
        <w:right w:val="single" w:sz="8" w:space="0" w:color="FFFF00" w:themeColor="accent4"/>
        <w:insideH w:val="single" w:sz="8" w:space="0" w:color="FFFF00" w:themeColor="accent4"/>
        <w:insideV w:val="single" w:sz="8" w:space="0" w:color="FFFF00" w:themeColor="accent4"/>
      </w:tblBorders>
    </w:tblPr>
    <w:tcPr>
      <w:shd w:val="clear" w:color="auto" w:fill="FFF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CC" w:themeFill="accent4" w:themeFillTint="33"/>
      </w:tcPr>
    </w:tblStylePr>
    <w:tblStylePr w:type="band1Vert">
      <w:tblPr/>
      <w:tcPr>
        <w:shd w:val="clear" w:color="auto" w:fill="FFFF80" w:themeFill="accent4" w:themeFillTint="7F"/>
      </w:tcPr>
    </w:tblStylePr>
    <w:tblStylePr w:type="band1Horz">
      <w:tblPr/>
      <w:tcPr>
        <w:tcBorders>
          <w:insideH w:val="single" w:sz="6" w:space="0" w:color="FFFF00" w:themeColor="accent4"/>
          <w:insideV w:val="single" w:sz="6" w:space="0" w:color="FFFF00" w:themeColor="accent4"/>
        </w:tcBorders>
        <w:shd w:val="clear" w:color="auto" w:fill="FFF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3399" w:themeColor="accent6"/>
        <w:left w:val="single" w:sz="8" w:space="0" w:color="FF3399" w:themeColor="accent6"/>
        <w:bottom w:val="single" w:sz="8" w:space="0" w:color="FF3399" w:themeColor="accent6"/>
        <w:right w:val="single" w:sz="8" w:space="0" w:color="FF3399" w:themeColor="accent6"/>
        <w:insideH w:val="single" w:sz="8" w:space="0" w:color="FF3399" w:themeColor="accent6"/>
        <w:insideV w:val="single" w:sz="8" w:space="0" w:color="FF3399" w:themeColor="accent6"/>
      </w:tblBorders>
    </w:tblPr>
    <w:tcPr>
      <w:shd w:val="clear" w:color="auto" w:fill="FFCCE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B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EA" w:themeFill="accent6" w:themeFillTint="33"/>
      </w:tcPr>
    </w:tblStylePr>
    <w:tblStylePr w:type="band1Vert">
      <w:tblPr/>
      <w:tcPr>
        <w:shd w:val="clear" w:color="auto" w:fill="FF99CB" w:themeFill="accent6" w:themeFillTint="7F"/>
      </w:tcPr>
    </w:tblStylePr>
    <w:tblStylePr w:type="band1Horz">
      <w:tblPr/>
      <w:tcPr>
        <w:tcBorders>
          <w:insideH w:val="single" w:sz="6" w:space="0" w:color="FF3399" w:themeColor="accent6"/>
          <w:insideV w:val="single" w:sz="6" w:space="0" w:color="FF3399" w:themeColor="accent6"/>
        </w:tcBorders>
        <w:shd w:val="clear" w:color="auto" w:fill="FF99C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D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F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F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0F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0F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8DB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8DBFF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B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B99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FFD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B6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B6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B6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B6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FFB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FFB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C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39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39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39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39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9C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9CB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0F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77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3B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3B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B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B3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99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4B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72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72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72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7200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B6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3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04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04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04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04E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339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004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007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007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007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0072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99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99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9933" w:themeColor="accent2"/>
        <w:left w:val="single" w:sz="4" w:space="0" w:color="00B0F0" w:themeColor="accent1"/>
        <w:bottom w:val="single" w:sz="4" w:space="0" w:color="00B0F0" w:themeColor="accent1"/>
        <w:right w:val="single" w:sz="4" w:space="0" w:color="00B0F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7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99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99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990" w:themeColor="accent1" w:themeShade="99"/>
          <w:insideV w:val="nil"/>
        </w:tcBorders>
        <w:shd w:val="clear" w:color="auto" w:fill="00699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990" w:themeFill="accent1" w:themeFillShade="99"/>
      </w:tcPr>
    </w:tblStylePr>
    <w:tblStylePr w:type="band1Vert">
      <w:tblPr/>
      <w:tcPr>
        <w:shd w:val="clear" w:color="auto" w:fill="93E2FF" w:themeFill="accent1" w:themeFillTint="66"/>
      </w:tcPr>
    </w:tblStylePr>
    <w:tblStylePr w:type="band1Horz">
      <w:tblPr/>
      <w:tcPr>
        <w:shd w:val="clear" w:color="auto" w:fill="78DB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9933" w:themeColor="accent2"/>
        <w:left w:val="single" w:sz="4" w:space="0" w:color="FF9933" w:themeColor="accent2"/>
        <w:bottom w:val="single" w:sz="4" w:space="0" w:color="FF9933" w:themeColor="accent2"/>
        <w:right w:val="single" w:sz="4" w:space="0" w:color="FF99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99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5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5B00" w:themeColor="accent2" w:themeShade="99"/>
          <w:insideV w:val="nil"/>
        </w:tcBorders>
        <w:shd w:val="clear" w:color="auto" w:fill="B75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5B00" w:themeFill="accent2" w:themeFillShade="99"/>
      </w:tcPr>
    </w:tblStylePr>
    <w:tblStylePr w:type="band1Vert">
      <w:tblPr/>
      <w:tcPr>
        <w:shd w:val="clear" w:color="auto" w:fill="FFD6AD" w:themeFill="accent2" w:themeFillTint="66"/>
      </w:tcPr>
    </w:tblStylePr>
    <w:tblStylePr w:type="band1Horz">
      <w:tblPr/>
      <w:tcPr>
        <w:shd w:val="clear" w:color="auto" w:fill="FFCB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00" w:themeColor="accent4"/>
        <w:left w:val="single" w:sz="4" w:space="0" w:color="00AB69" w:themeColor="accent3"/>
        <w:bottom w:val="single" w:sz="4" w:space="0" w:color="00AB69" w:themeColor="accent3"/>
        <w:right w:val="single" w:sz="4" w:space="0" w:color="00AB6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63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63E" w:themeColor="accent3" w:themeShade="99"/>
          <w:insideV w:val="nil"/>
        </w:tcBorders>
        <w:shd w:val="clear" w:color="auto" w:fill="00663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E" w:themeFill="accent3" w:themeFillShade="99"/>
      </w:tcPr>
    </w:tblStylePr>
    <w:tblStylePr w:type="band1Vert">
      <w:tblPr/>
      <w:tcPr>
        <w:shd w:val="clear" w:color="auto" w:fill="77FFCA" w:themeFill="accent3" w:themeFillTint="66"/>
      </w:tcPr>
    </w:tblStylePr>
    <w:tblStylePr w:type="band1Horz">
      <w:tblPr/>
      <w:tcPr>
        <w:shd w:val="clear" w:color="auto" w:fill="56FFB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B69" w:themeColor="accent3"/>
        <w:left w:val="single" w:sz="4" w:space="0" w:color="FFFF00" w:themeColor="accent4"/>
        <w:bottom w:val="single" w:sz="4" w:space="0" w:color="FFFF00" w:themeColor="accent4"/>
        <w:right w:val="single" w:sz="4" w:space="0" w:color="FFFF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B6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00" w:themeColor="accent4" w:themeShade="99"/>
          <w:insideV w:val="nil"/>
        </w:tcBorders>
        <w:shd w:val="clear" w:color="auto" w:fill="9999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00" w:themeFill="accent4" w:themeFillShade="99"/>
      </w:tcPr>
    </w:tblStylePr>
    <w:tblStylePr w:type="band1Vert">
      <w:tblPr/>
      <w:tcPr>
        <w:shd w:val="clear" w:color="auto" w:fill="FFFF99" w:themeFill="accent4" w:themeFillTint="66"/>
      </w:tcPr>
    </w:tblStylePr>
    <w:tblStylePr w:type="band1Horz">
      <w:tblPr/>
      <w:tcPr>
        <w:shd w:val="clear" w:color="auto" w:fill="FFF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3399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339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FF3399" w:themeColor="accent6"/>
        <w:bottom w:val="single" w:sz="4" w:space="0" w:color="FF3399" w:themeColor="accent6"/>
        <w:right w:val="single" w:sz="4" w:space="0" w:color="FF339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005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005B" w:themeColor="accent6" w:themeShade="99"/>
          <w:insideV w:val="nil"/>
        </w:tcBorders>
        <w:shd w:val="clear" w:color="auto" w:fill="B7005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005B" w:themeFill="accent6" w:themeFillShade="99"/>
      </w:tcPr>
    </w:tblStylePr>
    <w:tblStylePr w:type="band1Vert">
      <w:tblPr/>
      <w:tcPr>
        <w:shd w:val="clear" w:color="auto" w:fill="FFADD6" w:themeFill="accent6" w:themeFillTint="66"/>
      </w:tcPr>
    </w:tblStylePr>
    <w:tblStylePr w:type="band1Horz">
      <w:tblPr/>
      <w:tcPr>
        <w:shd w:val="clear" w:color="auto" w:fill="FF99C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7900" w:themeFill="accent2" w:themeFillShade="CC"/>
      </w:tcPr>
    </w:tblStylePr>
    <w:tblStylePr w:type="lastRow">
      <w:rPr>
        <w:b/>
        <w:bCs/>
        <w:color w:val="F479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7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7900" w:themeFill="accent2" w:themeFillShade="CC"/>
      </w:tcPr>
    </w:tblStylePr>
    <w:tblStylePr w:type="lastRow">
      <w:rPr>
        <w:b/>
        <w:bCs/>
        <w:color w:val="F479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DFF" w:themeFill="accent1" w:themeFillTint="3F"/>
      </w:tcPr>
    </w:tblStylePr>
    <w:tblStylePr w:type="band1Horz">
      <w:tblPr/>
      <w:tcPr>
        <w:shd w:val="clear" w:color="auto" w:fill="C9F0FF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7900" w:themeFill="accent2" w:themeFillShade="CC"/>
      </w:tcPr>
    </w:tblStylePr>
    <w:tblStylePr w:type="lastRow">
      <w:rPr>
        <w:b/>
        <w:bCs/>
        <w:color w:val="F479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C" w:themeFill="accent2" w:themeFillTint="3F"/>
      </w:tcPr>
    </w:tblStylePr>
    <w:tblStylePr w:type="band1Horz">
      <w:tblPr/>
      <w:tcPr>
        <w:shd w:val="clear" w:color="auto" w:fill="FFEAD6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00" w:themeFill="accent4" w:themeFillShade="CC"/>
      </w:tcPr>
    </w:tblStylePr>
    <w:tblStylePr w:type="lastRow">
      <w:rPr>
        <w:b/>
        <w:bCs/>
        <w:color w:val="CCCC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FFDE" w:themeFill="accent3" w:themeFillTint="3F"/>
      </w:tcPr>
    </w:tblStylePr>
    <w:tblStylePr w:type="band1Horz">
      <w:tblPr/>
      <w:tcPr>
        <w:shd w:val="clear" w:color="auto" w:fill="BBFFE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853" w:themeFill="accent3" w:themeFillShade="CC"/>
      </w:tcPr>
    </w:tblStylePr>
    <w:tblStylePr w:type="lastRow">
      <w:rPr>
        <w:b/>
        <w:bCs/>
        <w:color w:val="00885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C0" w:themeFill="accent4" w:themeFillTint="3F"/>
      </w:tcPr>
    </w:tblStylePr>
    <w:tblStylePr w:type="band1Horz">
      <w:tblPr/>
      <w:tcPr>
        <w:shd w:val="clear" w:color="auto" w:fill="FFFF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0079" w:themeFill="accent6" w:themeFillShade="CC"/>
      </w:tcPr>
    </w:tblStylePr>
    <w:tblStylePr w:type="lastRow">
      <w:rPr>
        <w:b/>
        <w:bCs/>
        <w:color w:val="F4007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B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E5" w:themeFill="accent6" w:themeFillTint="3F"/>
      </w:tcPr>
    </w:tblStylePr>
    <w:tblStylePr w:type="band1Horz">
      <w:tblPr/>
      <w:tcPr>
        <w:shd w:val="clear" w:color="auto" w:fill="FFD6EA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0FF" w:themeFill="accent1" w:themeFillTint="33"/>
    </w:tcPr>
    <w:tblStylePr w:type="firstRow">
      <w:rPr>
        <w:b/>
        <w:bCs/>
      </w:rPr>
      <w:tblPr/>
      <w:tcPr>
        <w:shd w:val="clear" w:color="auto" w:fill="93E2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E2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83B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83B3" w:themeFill="accent1" w:themeFillShade="BF"/>
      </w:tcPr>
    </w:tblStylePr>
    <w:tblStylePr w:type="band1Vert">
      <w:tblPr/>
      <w:tcPr>
        <w:shd w:val="clear" w:color="auto" w:fill="78DBFF" w:themeFill="accent1" w:themeFillTint="7F"/>
      </w:tcPr>
    </w:tblStylePr>
    <w:tblStylePr w:type="band1Horz">
      <w:tblPr/>
      <w:tcPr>
        <w:shd w:val="clear" w:color="auto" w:fill="78DBFF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AD6" w:themeFill="accent2" w:themeFillTint="33"/>
    </w:tcPr>
    <w:tblStylePr w:type="firstRow">
      <w:rPr>
        <w:b/>
        <w:bCs/>
      </w:rPr>
      <w:tblPr/>
      <w:tcPr>
        <w:shd w:val="clear" w:color="auto" w:fill="FFD6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6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72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7200" w:themeFill="accent2" w:themeFillShade="BF"/>
      </w:tcPr>
    </w:tblStylePr>
    <w:tblStylePr w:type="band1Vert">
      <w:tblPr/>
      <w:tcPr>
        <w:shd w:val="clear" w:color="auto" w:fill="FFCB99" w:themeFill="accent2" w:themeFillTint="7F"/>
      </w:tcPr>
    </w:tblStylePr>
    <w:tblStylePr w:type="band1Horz">
      <w:tblPr/>
      <w:tcPr>
        <w:shd w:val="clear" w:color="auto" w:fill="FFCB99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FFE4" w:themeFill="accent3" w:themeFillTint="33"/>
    </w:tcPr>
    <w:tblStylePr w:type="firstRow">
      <w:rPr>
        <w:b/>
        <w:bCs/>
      </w:rPr>
      <w:tblPr/>
      <w:tcPr>
        <w:shd w:val="clear" w:color="auto" w:fill="77FFC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FFC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804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804E" w:themeFill="accent3" w:themeFillShade="BF"/>
      </w:tcPr>
    </w:tblStylePr>
    <w:tblStylePr w:type="band1Vert">
      <w:tblPr/>
      <w:tcPr>
        <w:shd w:val="clear" w:color="auto" w:fill="56FFBD" w:themeFill="accent3" w:themeFillTint="7F"/>
      </w:tcPr>
    </w:tblStylePr>
    <w:tblStylePr w:type="band1Horz">
      <w:tblPr/>
      <w:tcPr>
        <w:shd w:val="clear" w:color="auto" w:fill="56FFB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CC" w:themeFill="accent4" w:themeFillTint="33"/>
    </w:tcPr>
    <w:tblStylePr w:type="firstRow">
      <w:rPr>
        <w:b/>
        <w:bCs/>
      </w:rPr>
      <w:tblPr/>
      <w:tcPr>
        <w:shd w:val="clear" w:color="auto" w:fill="FFFF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B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BF00" w:themeFill="accent4" w:themeFillShade="BF"/>
      </w:tcPr>
    </w:tblStylePr>
    <w:tblStylePr w:type="band1Vert">
      <w:tblPr/>
      <w:tcPr>
        <w:shd w:val="clear" w:color="auto" w:fill="FFFF80" w:themeFill="accent4" w:themeFillTint="7F"/>
      </w:tcPr>
    </w:tblStylePr>
    <w:tblStylePr w:type="band1Horz">
      <w:tblPr/>
      <w:tcPr>
        <w:shd w:val="clear" w:color="auto" w:fill="FFF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EA" w:themeFill="accent6" w:themeFillTint="33"/>
    </w:tcPr>
    <w:tblStylePr w:type="firstRow">
      <w:rPr>
        <w:b/>
        <w:bCs/>
      </w:rPr>
      <w:tblPr/>
      <w:tcPr>
        <w:shd w:val="clear" w:color="auto" w:fill="FFADD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ADD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5007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50072" w:themeFill="accent6" w:themeFillShade="BF"/>
      </w:tcPr>
    </w:tblStylePr>
    <w:tblStylePr w:type="band1Vert">
      <w:tblPr/>
      <w:tcPr>
        <w:shd w:val="clear" w:color="auto" w:fill="FF99CB" w:themeFill="accent6" w:themeFillTint="7F"/>
      </w:tcPr>
    </w:tblStylePr>
    <w:tblStylePr w:type="band1Horz">
      <w:tblPr/>
      <w:tcPr>
        <w:shd w:val="clear" w:color="auto" w:fill="FF99CB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00B0F0"/>
      </a:accent1>
      <a:accent2>
        <a:srgbClr val="FF9933"/>
      </a:accent2>
      <a:accent3>
        <a:srgbClr val="00AB69"/>
      </a:accent3>
      <a:accent4>
        <a:srgbClr val="FFFF00"/>
      </a:accent4>
      <a:accent5>
        <a:srgbClr val="A02B93"/>
      </a:accent5>
      <a:accent6>
        <a:srgbClr val="FF3399"/>
      </a:accent6>
      <a:hlink>
        <a:srgbClr val="467886"/>
      </a:hlink>
      <a:folHlink>
        <a:srgbClr val="96607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ORDER0 xmlns="a72d8ac4-480f-42af-94c3-1b0dbed1eec5" xsi:nil="true"/>
    <lcf76f155ced4ddcb4097134ff3c332f xmlns="a72d8ac4-480f-42af-94c3-1b0dbed1eec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DF96E8-483F-4E0F-A7AA-97388FE7EA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1fb24-49a0-463f-ada9-a8217d0aa252"/>
    <ds:schemaRef ds:uri="a72d8ac4-480f-42af-94c3-1b0dbed1e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D9069F-9CF2-4FA8-8145-DB52C774B8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230828-ECC9-4F0C-9120-C062F1B6D753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Katelyn Woolheater</cp:lastModifiedBy>
  <cp:revision>5</cp:revision>
  <dcterms:created xsi:type="dcterms:W3CDTF">2025-08-07T14:49:00Z</dcterms:created>
  <dcterms:modified xsi:type="dcterms:W3CDTF">2025-08-07T14:54:00Z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