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F56F85" w14:textId="478E1B78" w:rsidR="001241C9" w:rsidRDefault="00435ADC" w:rsidP="00EA2AD0">
      <w:pPr>
        <w:pStyle w:val="Heading1"/>
        <w:jc w:val="center"/>
      </w:pPr>
      <w:r>
        <w:t xml:space="preserve">ACTwatch Lite </w:t>
      </w:r>
      <w:r w:rsidR="00912A13">
        <w:t xml:space="preserve">antimalarial </w:t>
      </w:r>
      <w:r w:rsidR="00EA2AD0">
        <w:t>audit</w:t>
      </w:r>
      <w:r w:rsidR="003A4778">
        <w:t>s</w:t>
      </w:r>
      <w:r w:rsidR="00EA2AD0">
        <w:t xml:space="preserve"> - </w:t>
      </w:r>
      <w:r w:rsidR="004E2030">
        <w:t>Quick References</w:t>
      </w:r>
    </w:p>
    <w:p w14:paraId="49E725ED" w14:textId="21ACA9DF" w:rsidR="00AB5469" w:rsidRPr="00356C1E" w:rsidRDefault="004E2030" w:rsidP="00356C1E">
      <w:pPr>
        <w:jc w:val="center"/>
        <w:rPr>
          <w:color w:val="C00000"/>
        </w:rPr>
      </w:pPr>
      <w:r w:rsidRPr="00FD563D">
        <w:rPr>
          <w:color w:val="C00000"/>
          <w:highlight w:val="yellow"/>
        </w:rPr>
        <w:t xml:space="preserve">Print and laminated this document to </w:t>
      </w:r>
      <w:r w:rsidR="00435ADC" w:rsidRPr="00FD563D">
        <w:rPr>
          <w:color w:val="C00000"/>
          <w:highlight w:val="yellow"/>
        </w:rPr>
        <w:t>ke</w:t>
      </w:r>
      <w:r w:rsidRPr="00FD563D">
        <w:rPr>
          <w:color w:val="C00000"/>
          <w:highlight w:val="yellow"/>
        </w:rPr>
        <w:t>e</w:t>
      </w:r>
      <w:r w:rsidR="00435ADC" w:rsidRPr="00FD563D">
        <w:rPr>
          <w:color w:val="C00000"/>
          <w:highlight w:val="yellow"/>
        </w:rPr>
        <w:t>p</w:t>
      </w:r>
      <w:r w:rsidRPr="00FD563D">
        <w:rPr>
          <w:color w:val="C00000"/>
          <w:highlight w:val="yellow"/>
        </w:rPr>
        <w:t xml:space="preserve"> as a quick reference througho</w:t>
      </w:r>
      <w:r w:rsidR="00435ADC" w:rsidRPr="00FD563D">
        <w:rPr>
          <w:color w:val="C00000"/>
          <w:highlight w:val="yellow"/>
        </w:rPr>
        <w:t>ut data collection</w:t>
      </w:r>
      <w:r w:rsidR="00FD563D">
        <w:rPr>
          <w:color w:val="C00000"/>
          <w:highlight w:val="yellow"/>
        </w:rPr>
        <w:t>. Review and update to ensure quick references align with the specific study protocol</w:t>
      </w:r>
      <w:r w:rsidR="00435ADC" w:rsidRPr="00FD563D">
        <w:rPr>
          <w:color w:val="C00000"/>
          <w:highlight w:val="yellow"/>
        </w:rPr>
        <w:t>.</w:t>
      </w:r>
    </w:p>
    <w:p w14:paraId="3A4FE752" w14:textId="7DDD6511" w:rsidR="00AB5469" w:rsidRPr="00F24842" w:rsidRDefault="00AB5469" w:rsidP="00912A13">
      <w:pPr>
        <w:pStyle w:val="NormalWeb"/>
        <w:numPr>
          <w:ilvl w:val="0"/>
          <w:numId w:val="15"/>
        </w:numPr>
        <w:rPr>
          <w:rFonts w:ascii="Roboto Light" w:hAnsi="Roboto Light"/>
          <w:sz w:val="18"/>
          <w:szCs w:val="18"/>
        </w:rPr>
      </w:pPr>
      <w:r w:rsidRPr="00F24842">
        <w:rPr>
          <w:rFonts w:ascii="Roboto Light" w:hAnsi="Roboto Light"/>
          <w:sz w:val="18"/>
          <w:szCs w:val="18"/>
        </w:rPr>
        <w:t xml:space="preserve">Review package information carefully! </w:t>
      </w:r>
      <w:r w:rsidR="00356C1E" w:rsidRPr="00F24842">
        <w:rPr>
          <w:rFonts w:ascii="Roboto Light" w:hAnsi="Roboto Light"/>
          <w:sz w:val="18"/>
          <w:szCs w:val="18"/>
        </w:rPr>
        <w:t xml:space="preserve">Enter data </w:t>
      </w:r>
      <w:r w:rsidR="00356C1E" w:rsidRPr="00F24842">
        <w:rPr>
          <w:rStyle w:val="Strong"/>
          <w:rFonts w:ascii="Roboto Light" w:hAnsi="Roboto Light"/>
          <w:sz w:val="18"/>
          <w:szCs w:val="18"/>
        </w:rPr>
        <w:t>exactly as seen</w:t>
      </w:r>
      <w:r w:rsidR="00356C1E" w:rsidRPr="00F24842">
        <w:rPr>
          <w:rFonts w:ascii="Roboto Light" w:hAnsi="Roboto Light"/>
          <w:sz w:val="18"/>
          <w:szCs w:val="18"/>
        </w:rPr>
        <w:t xml:space="preserve"> on the packaging</w:t>
      </w:r>
      <w:r w:rsidR="00356C1E" w:rsidRPr="00F24842">
        <w:rPr>
          <w:rFonts w:ascii="Roboto Light" w:hAnsi="Roboto Light"/>
          <w:sz w:val="18"/>
          <w:szCs w:val="18"/>
        </w:rPr>
        <w:t xml:space="preserve">. </w:t>
      </w:r>
      <w:r w:rsidRPr="00F24842">
        <w:rPr>
          <w:rFonts w:ascii="Roboto Light" w:hAnsi="Roboto Light"/>
          <w:sz w:val="18"/>
          <w:szCs w:val="18"/>
        </w:rPr>
        <w:t>If searching a product, double check all information is the same!</w:t>
      </w:r>
      <w:r w:rsidR="00356C1E" w:rsidRPr="00F24842">
        <w:rPr>
          <w:rFonts w:ascii="Roboto Light" w:hAnsi="Roboto Light"/>
          <w:sz w:val="18"/>
          <w:szCs w:val="18"/>
        </w:rPr>
        <w:t xml:space="preserve"> </w:t>
      </w:r>
    </w:p>
    <w:p w14:paraId="22E2F440" w14:textId="1890ACEC" w:rsidR="00DA51FB" w:rsidRPr="00F24842" w:rsidRDefault="007D6F6D" w:rsidP="00DA51FB">
      <w:pPr>
        <w:pStyle w:val="NormalWeb"/>
        <w:numPr>
          <w:ilvl w:val="0"/>
          <w:numId w:val="15"/>
        </w:numPr>
        <w:rPr>
          <w:rFonts w:ascii="Roboto Light" w:hAnsi="Roboto Light"/>
          <w:sz w:val="18"/>
          <w:szCs w:val="18"/>
        </w:rPr>
      </w:pPr>
      <w:r w:rsidRPr="00F24842">
        <w:rPr>
          <w:rFonts w:ascii="Roboto Light" w:hAnsi="Roboto Light"/>
          <w:sz w:val="18"/>
          <w:szCs w:val="18"/>
        </w:rPr>
        <w:t>If product not found in form, take photos + alert supervisor.</w:t>
      </w:r>
    </w:p>
    <w:p w14:paraId="4E1C903A" w14:textId="77777777" w:rsidR="00F24842" w:rsidRPr="00F24842" w:rsidRDefault="00F24842" w:rsidP="00F24842">
      <w:pPr>
        <w:pStyle w:val="ListParagraph"/>
        <w:numPr>
          <w:ilvl w:val="0"/>
          <w:numId w:val="15"/>
        </w:numPr>
        <w:rPr>
          <w:rFonts w:ascii="Roboto Light" w:hAnsi="Roboto Light"/>
          <w:sz w:val="18"/>
          <w:szCs w:val="18"/>
        </w:rPr>
      </w:pPr>
      <w:r w:rsidRPr="00F24842">
        <w:rPr>
          <w:rFonts w:ascii="Roboto Light" w:hAnsi="Roboto Light"/>
          <w:b/>
          <w:bCs/>
          <w:sz w:val="18"/>
          <w:szCs w:val="18"/>
        </w:rPr>
        <w:t xml:space="preserve">Stockouts: </w:t>
      </w:r>
      <w:r w:rsidRPr="00F24842">
        <w:rPr>
          <w:rFonts w:ascii="Roboto Light" w:hAnsi="Roboto Light"/>
          <w:sz w:val="18"/>
          <w:szCs w:val="18"/>
        </w:rPr>
        <w:t xml:space="preserve">If the product has been out of stock AT ANY TIME (even 1 day) in the 3 months before the survey, this should be “yes.” </w:t>
      </w:r>
    </w:p>
    <w:p w14:paraId="38D5E5DA" w14:textId="77777777" w:rsidR="00F24842" w:rsidRPr="00F24842" w:rsidRDefault="00F24842" w:rsidP="00F24842">
      <w:pPr>
        <w:pStyle w:val="ListParagraph"/>
        <w:numPr>
          <w:ilvl w:val="0"/>
          <w:numId w:val="15"/>
        </w:numPr>
        <w:rPr>
          <w:rFonts w:ascii="Roboto Light" w:hAnsi="Roboto Light"/>
          <w:sz w:val="18"/>
          <w:szCs w:val="18"/>
        </w:rPr>
      </w:pPr>
      <w:r w:rsidRPr="00F24842">
        <w:rPr>
          <w:rFonts w:ascii="Roboto Light" w:hAnsi="Roboto Light"/>
          <w:b/>
          <w:bCs/>
          <w:sz w:val="18"/>
          <w:szCs w:val="18"/>
        </w:rPr>
        <w:t xml:space="preserve">Price: </w:t>
      </w:r>
      <w:r w:rsidRPr="00F24842">
        <w:rPr>
          <w:rFonts w:ascii="Roboto Light" w:hAnsi="Roboto Light"/>
          <w:sz w:val="18"/>
          <w:szCs w:val="18"/>
        </w:rPr>
        <w:t>Make sure you capture the price per PACK TYPE e.g. per bottle, per blister, etc.</w:t>
      </w:r>
    </w:p>
    <w:p w14:paraId="5B4701CA" w14:textId="56556871" w:rsidR="00F24842" w:rsidRPr="00F24842" w:rsidRDefault="00F24842" w:rsidP="00F24842">
      <w:pPr>
        <w:pStyle w:val="ListParagraph"/>
        <w:numPr>
          <w:ilvl w:val="0"/>
          <w:numId w:val="15"/>
        </w:numPr>
        <w:rPr>
          <w:rFonts w:ascii="Roboto Light" w:hAnsi="Roboto Light"/>
          <w:sz w:val="18"/>
          <w:szCs w:val="18"/>
        </w:rPr>
      </w:pPr>
      <w:r w:rsidRPr="00F24842">
        <w:rPr>
          <w:rFonts w:ascii="Roboto Light" w:hAnsi="Roboto Light"/>
          <w:b/>
          <w:bCs/>
          <w:sz w:val="18"/>
          <w:szCs w:val="18"/>
        </w:rPr>
        <w:t>Quantity sold in the last 7 days</w:t>
      </w:r>
      <w:r w:rsidRPr="00F24842">
        <w:rPr>
          <w:rFonts w:ascii="Roboto Light" w:hAnsi="Roboto Light"/>
          <w:sz w:val="18"/>
          <w:szCs w:val="18"/>
        </w:rPr>
        <w:t xml:space="preserve">: Also match to PACK TYPE. Where possible, validate quantity sold information reported with sales records. </w:t>
      </w:r>
    </w:p>
    <w:tbl>
      <w:tblPr>
        <w:tblStyle w:val="GridTable1Light-Accent6"/>
        <w:tblW w:w="0" w:type="auto"/>
        <w:tblLook w:val="04A0" w:firstRow="1" w:lastRow="0" w:firstColumn="1" w:lastColumn="0" w:noHBand="0" w:noVBand="1"/>
      </w:tblPr>
      <w:tblGrid>
        <w:gridCol w:w="1728"/>
        <w:gridCol w:w="9288"/>
      </w:tblGrid>
      <w:tr w:rsidR="0050792C" w:rsidRPr="00DB3532" w14:paraId="5A97701F" w14:textId="77777777" w:rsidTr="005079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hideMark/>
          </w:tcPr>
          <w:p w14:paraId="672B3C7D" w14:textId="77777777" w:rsidR="0050792C" w:rsidRPr="00DB3532" w:rsidRDefault="0050792C" w:rsidP="00022A7D">
            <w:pPr>
              <w:spacing w:beforeLines="40" w:before="96" w:afterLines="40" w:after="96" w:line="300" w:lineRule="auto"/>
              <w:rPr>
                <w:rFonts w:ascii="Roboto Light" w:hAnsi="Roboto Light"/>
                <w:b w:val="0"/>
                <w:bCs w:val="0"/>
                <w:sz w:val="16"/>
                <w:szCs w:val="16"/>
              </w:rPr>
            </w:pPr>
            <w:r w:rsidRPr="00DB3532">
              <w:rPr>
                <w:rFonts w:ascii="Roboto Light" w:hAnsi="Roboto Light"/>
                <w:b w:val="0"/>
                <w:bCs w:val="0"/>
                <w:sz w:val="16"/>
                <w:szCs w:val="16"/>
              </w:rPr>
              <w:t>Field</w:t>
            </w:r>
          </w:p>
        </w:tc>
        <w:tc>
          <w:tcPr>
            <w:tcW w:w="9288" w:type="dxa"/>
            <w:hideMark/>
          </w:tcPr>
          <w:p w14:paraId="00BC806C" w14:textId="77777777" w:rsidR="0050792C" w:rsidRPr="00DB3532" w:rsidRDefault="0050792C" w:rsidP="00022A7D">
            <w:pPr>
              <w:spacing w:beforeLines="40" w:before="96" w:afterLines="40" w:after="96" w:line="300" w:lineRule="auto"/>
              <w:cnfStyle w:val="100000000000" w:firstRow="1" w:lastRow="0" w:firstColumn="0" w:lastColumn="0" w:oddVBand="0" w:evenVBand="0" w:oddHBand="0" w:evenHBand="0" w:firstRowFirstColumn="0" w:firstRowLastColumn="0" w:lastRowFirstColumn="0" w:lastRowLastColumn="0"/>
              <w:rPr>
                <w:rFonts w:ascii="Roboto Light" w:hAnsi="Roboto Light"/>
                <w:b w:val="0"/>
                <w:bCs w:val="0"/>
                <w:sz w:val="16"/>
                <w:szCs w:val="16"/>
              </w:rPr>
            </w:pPr>
            <w:r w:rsidRPr="00DB3532">
              <w:rPr>
                <w:rFonts w:ascii="Roboto Light" w:hAnsi="Roboto Light"/>
                <w:b w:val="0"/>
                <w:bCs w:val="0"/>
                <w:sz w:val="16"/>
                <w:szCs w:val="16"/>
              </w:rPr>
              <w:t>Description</w:t>
            </w:r>
          </w:p>
        </w:tc>
      </w:tr>
      <w:tr w:rsidR="0050792C" w:rsidRPr="00DB3532" w14:paraId="145639BE" w14:textId="77777777" w:rsidTr="0050792C">
        <w:tc>
          <w:tcPr>
            <w:cnfStyle w:val="001000000000" w:firstRow="0" w:lastRow="0" w:firstColumn="1" w:lastColumn="0" w:oddVBand="0" w:evenVBand="0" w:oddHBand="0" w:evenHBand="0" w:firstRowFirstColumn="0" w:firstRowLastColumn="0" w:lastRowFirstColumn="0" w:lastRowLastColumn="0"/>
            <w:tcW w:w="1728" w:type="dxa"/>
            <w:hideMark/>
          </w:tcPr>
          <w:p w14:paraId="7EB53AA3" w14:textId="77777777" w:rsidR="0050792C" w:rsidRPr="00DB3532" w:rsidRDefault="0050792C" w:rsidP="00022A7D">
            <w:pPr>
              <w:spacing w:beforeLines="40" w:before="96" w:afterLines="40" w:after="96" w:line="300" w:lineRule="auto"/>
              <w:rPr>
                <w:rFonts w:ascii="Roboto" w:hAnsi="Roboto"/>
                <w:sz w:val="20"/>
                <w:szCs w:val="20"/>
              </w:rPr>
            </w:pPr>
            <w:r w:rsidRPr="00DB3532">
              <w:rPr>
                <w:rFonts w:ascii="Roboto" w:hAnsi="Roboto"/>
                <w:sz w:val="20"/>
                <w:szCs w:val="20"/>
              </w:rPr>
              <w:t>Dosage form</w:t>
            </w:r>
          </w:p>
        </w:tc>
        <w:tc>
          <w:tcPr>
            <w:tcW w:w="9288" w:type="dxa"/>
            <w:hideMark/>
          </w:tcPr>
          <w:p w14:paraId="099781AB" w14:textId="77777777" w:rsidR="0050792C" w:rsidRPr="00DB3532" w:rsidRDefault="0050792C" w:rsidP="00022A7D">
            <w:pPr>
              <w:spacing w:beforeLines="40" w:before="96" w:afterLines="40" w:after="96" w:line="300" w:lineRule="auto"/>
              <w:cnfStyle w:val="000000000000" w:firstRow="0" w:lastRow="0" w:firstColumn="0" w:lastColumn="0" w:oddVBand="0" w:evenVBand="0" w:oddHBand="0" w:evenHBand="0" w:firstRowFirstColumn="0" w:firstRowLastColumn="0" w:lastRowFirstColumn="0" w:lastRowLastColumn="0"/>
              <w:rPr>
                <w:rFonts w:ascii="Roboto Light" w:hAnsi="Roboto Light"/>
                <w:sz w:val="16"/>
                <w:szCs w:val="16"/>
              </w:rPr>
            </w:pPr>
            <w:r w:rsidRPr="00DB3532">
              <w:rPr>
                <w:rFonts w:ascii="Roboto Light" w:hAnsi="Roboto Light"/>
                <w:sz w:val="16"/>
                <w:szCs w:val="16"/>
              </w:rPr>
              <w:t>There are 8 potential dosage forms (plus “other specify”) in the antimalarial audit. These are tablets, suppositories, granules, syrups, suspensions, liquid injections, powder injections, and drops. The correct choice of dosage form is essential as it affects later response options in the form.</w:t>
            </w:r>
          </w:p>
        </w:tc>
      </w:tr>
      <w:tr w:rsidR="0050792C" w:rsidRPr="00DB3532" w14:paraId="5E4CEF53" w14:textId="77777777" w:rsidTr="0050792C">
        <w:tc>
          <w:tcPr>
            <w:cnfStyle w:val="001000000000" w:firstRow="0" w:lastRow="0" w:firstColumn="1" w:lastColumn="0" w:oddVBand="0" w:evenVBand="0" w:oddHBand="0" w:evenHBand="0" w:firstRowFirstColumn="0" w:firstRowLastColumn="0" w:lastRowFirstColumn="0" w:lastRowLastColumn="0"/>
            <w:tcW w:w="1728" w:type="dxa"/>
            <w:hideMark/>
          </w:tcPr>
          <w:p w14:paraId="4AF1DF7A" w14:textId="77777777" w:rsidR="0050792C" w:rsidRPr="00DB3532" w:rsidRDefault="0050792C" w:rsidP="00022A7D">
            <w:pPr>
              <w:spacing w:beforeLines="40" w:before="96" w:afterLines="40" w:after="96" w:line="300" w:lineRule="auto"/>
              <w:rPr>
                <w:rFonts w:ascii="Roboto" w:hAnsi="Roboto"/>
                <w:sz w:val="20"/>
                <w:szCs w:val="20"/>
              </w:rPr>
            </w:pPr>
            <w:r w:rsidRPr="00DB3532">
              <w:rPr>
                <w:rFonts w:ascii="Roboto" w:hAnsi="Roboto"/>
                <w:sz w:val="20"/>
                <w:szCs w:val="20"/>
              </w:rPr>
              <w:t>Brand name</w:t>
            </w:r>
          </w:p>
        </w:tc>
        <w:tc>
          <w:tcPr>
            <w:tcW w:w="9288" w:type="dxa"/>
            <w:hideMark/>
          </w:tcPr>
          <w:p w14:paraId="3C1720AA" w14:textId="77777777" w:rsidR="0050792C" w:rsidRPr="00DB3532" w:rsidRDefault="0050792C" w:rsidP="00022A7D">
            <w:pPr>
              <w:spacing w:beforeLines="40" w:before="96" w:afterLines="40" w:after="96" w:line="300" w:lineRule="auto"/>
              <w:cnfStyle w:val="000000000000" w:firstRow="0" w:lastRow="0" w:firstColumn="0" w:lastColumn="0" w:oddVBand="0" w:evenVBand="0" w:oddHBand="0" w:evenHBand="0" w:firstRowFirstColumn="0" w:firstRowLastColumn="0" w:lastRowFirstColumn="0" w:lastRowLastColumn="0"/>
              <w:rPr>
                <w:rFonts w:ascii="Roboto Light" w:hAnsi="Roboto Light"/>
                <w:sz w:val="16"/>
                <w:szCs w:val="16"/>
              </w:rPr>
            </w:pPr>
            <w:r w:rsidRPr="00DB3532">
              <w:rPr>
                <w:rFonts w:ascii="Roboto Light" w:hAnsi="Roboto Light"/>
                <w:sz w:val="16"/>
                <w:szCs w:val="16"/>
              </w:rPr>
              <w:t>This is the name used to market the product, and often has ™ or ® next to it. Other information, such as age groups, children’s weight, “pediatric”, “dispersible”, “DS”, etc. should also be captured.</w:t>
            </w:r>
          </w:p>
        </w:tc>
      </w:tr>
      <w:tr w:rsidR="0050792C" w:rsidRPr="00DB3532" w14:paraId="031AAA09" w14:textId="77777777" w:rsidTr="0050792C">
        <w:tc>
          <w:tcPr>
            <w:cnfStyle w:val="001000000000" w:firstRow="0" w:lastRow="0" w:firstColumn="1" w:lastColumn="0" w:oddVBand="0" w:evenVBand="0" w:oddHBand="0" w:evenHBand="0" w:firstRowFirstColumn="0" w:firstRowLastColumn="0" w:lastRowFirstColumn="0" w:lastRowLastColumn="0"/>
            <w:tcW w:w="1728" w:type="dxa"/>
            <w:hideMark/>
          </w:tcPr>
          <w:p w14:paraId="48862DA0" w14:textId="77777777" w:rsidR="0050792C" w:rsidRPr="00DB3532" w:rsidRDefault="0050792C" w:rsidP="00022A7D">
            <w:pPr>
              <w:spacing w:beforeLines="40" w:before="96" w:afterLines="40" w:after="96" w:line="300" w:lineRule="auto"/>
              <w:rPr>
                <w:rFonts w:ascii="Roboto" w:hAnsi="Roboto"/>
                <w:sz w:val="20"/>
                <w:szCs w:val="20"/>
              </w:rPr>
            </w:pPr>
            <w:r w:rsidRPr="00DB3532">
              <w:rPr>
                <w:rFonts w:ascii="Roboto" w:hAnsi="Roboto"/>
                <w:sz w:val="20"/>
                <w:szCs w:val="20"/>
              </w:rPr>
              <w:t>Manufacturer</w:t>
            </w:r>
          </w:p>
        </w:tc>
        <w:tc>
          <w:tcPr>
            <w:tcW w:w="9288" w:type="dxa"/>
            <w:hideMark/>
          </w:tcPr>
          <w:p w14:paraId="5E91313C" w14:textId="77777777" w:rsidR="0050792C" w:rsidRPr="00DB3532" w:rsidRDefault="0050792C" w:rsidP="00022A7D">
            <w:pPr>
              <w:spacing w:beforeLines="40" w:before="96" w:afterLines="40" w:after="96" w:line="300" w:lineRule="auto"/>
              <w:cnfStyle w:val="000000000000" w:firstRow="0" w:lastRow="0" w:firstColumn="0" w:lastColumn="0" w:oddVBand="0" w:evenVBand="0" w:oddHBand="0" w:evenHBand="0" w:firstRowFirstColumn="0" w:firstRowLastColumn="0" w:lastRowFirstColumn="0" w:lastRowLastColumn="0"/>
              <w:rPr>
                <w:rFonts w:ascii="Roboto Light" w:hAnsi="Roboto Light"/>
                <w:sz w:val="16"/>
                <w:szCs w:val="16"/>
              </w:rPr>
            </w:pPr>
            <w:r w:rsidRPr="00DB3532">
              <w:rPr>
                <w:rFonts w:ascii="Roboto Light" w:hAnsi="Roboto Light"/>
                <w:sz w:val="16"/>
                <w:szCs w:val="16"/>
              </w:rPr>
              <w:t>This is the manufacturing company that holds the license to make the product. If more than one company is listed on the packaging, this is often in the format: “Manufactured by X company for/ on behalf of Y company.” Y company is the manufacturer to include in the audit. Sometimes there is a third company listed, for example: “marketed by Z company” – ignore Z company.</w:t>
            </w:r>
          </w:p>
        </w:tc>
      </w:tr>
      <w:tr w:rsidR="0050792C" w:rsidRPr="00DB3532" w14:paraId="7A217062" w14:textId="77777777" w:rsidTr="0050792C">
        <w:tc>
          <w:tcPr>
            <w:cnfStyle w:val="001000000000" w:firstRow="0" w:lastRow="0" w:firstColumn="1" w:lastColumn="0" w:oddVBand="0" w:evenVBand="0" w:oddHBand="0" w:evenHBand="0" w:firstRowFirstColumn="0" w:firstRowLastColumn="0" w:lastRowFirstColumn="0" w:lastRowLastColumn="0"/>
            <w:tcW w:w="1728" w:type="dxa"/>
            <w:hideMark/>
          </w:tcPr>
          <w:p w14:paraId="30F9C994" w14:textId="77777777" w:rsidR="0050792C" w:rsidRPr="00DB3532" w:rsidRDefault="0050792C" w:rsidP="00022A7D">
            <w:pPr>
              <w:spacing w:beforeLines="40" w:before="96" w:afterLines="40" w:after="96" w:line="300" w:lineRule="auto"/>
              <w:rPr>
                <w:rFonts w:ascii="Roboto" w:hAnsi="Roboto"/>
                <w:sz w:val="20"/>
                <w:szCs w:val="20"/>
              </w:rPr>
            </w:pPr>
            <w:r w:rsidRPr="00DB3532">
              <w:rPr>
                <w:rFonts w:ascii="Roboto" w:hAnsi="Roboto"/>
                <w:sz w:val="20"/>
                <w:szCs w:val="20"/>
              </w:rPr>
              <w:t>Country of manufacture</w:t>
            </w:r>
          </w:p>
        </w:tc>
        <w:tc>
          <w:tcPr>
            <w:tcW w:w="9288" w:type="dxa"/>
            <w:hideMark/>
          </w:tcPr>
          <w:p w14:paraId="79B6EFFB" w14:textId="77777777" w:rsidR="0050792C" w:rsidRPr="00DB3532" w:rsidRDefault="0050792C" w:rsidP="00022A7D">
            <w:pPr>
              <w:spacing w:beforeLines="40" w:before="96" w:afterLines="40" w:after="96" w:line="300" w:lineRule="auto"/>
              <w:cnfStyle w:val="000000000000" w:firstRow="0" w:lastRow="0" w:firstColumn="0" w:lastColumn="0" w:oddVBand="0" w:evenVBand="0" w:oddHBand="0" w:evenHBand="0" w:firstRowFirstColumn="0" w:firstRowLastColumn="0" w:lastRowFirstColumn="0" w:lastRowLastColumn="0"/>
              <w:rPr>
                <w:rFonts w:ascii="Roboto Light" w:hAnsi="Roboto Light"/>
                <w:sz w:val="16"/>
                <w:szCs w:val="16"/>
              </w:rPr>
            </w:pPr>
            <w:r w:rsidRPr="00DB3532">
              <w:rPr>
                <w:rFonts w:ascii="Roboto Light" w:hAnsi="Roboto Light"/>
                <w:sz w:val="16"/>
                <w:szCs w:val="16"/>
              </w:rPr>
              <w:t>This is the country where the product was physically made, not the country where the license holder is based.</w:t>
            </w:r>
          </w:p>
        </w:tc>
      </w:tr>
      <w:tr w:rsidR="0050792C" w:rsidRPr="00DB3532" w14:paraId="0C840F60" w14:textId="77777777" w:rsidTr="0050792C">
        <w:tc>
          <w:tcPr>
            <w:cnfStyle w:val="001000000000" w:firstRow="0" w:lastRow="0" w:firstColumn="1" w:lastColumn="0" w:oddVBand="0" w:evenVBand="0" w:oddHBand="0" w:evenHBand="0" w:firstRowFirstColumn="0" w:firstRowLastColumn="0" w:lastRowFirstColumn="0" w:lastRowLastColumn="0"/>
            <w:tcW w:w="1728" w:type="dxa"/>
            <w:hideMark/>
          </w:tcPr>
          <w:p w14:paraId="6FE157B6" w14:textId="77777777" w:rsidR="0050792C" w:rsidRPr="00DB3532" w:rsidRDefault="0050792C" w:rsidP="00022A7D">
            <w:pPr>
              <w:spacing w:beforeLines="40" w:before="96" w:afterLines="40" w:after="96" w:line="300" w:lineRule="auto"/>
              <w:rPr>
                <w:rFonts w:ascii="Roboto" w:hAnsi="Roboto"/>
                <w:sz w:val="20"/>
                <w:szCs w:val="20"/>
              </w:rPr>
            </w:pPr>
            <w:r w:rsidRPr="00DB3532">
              <w:rPr>
                <w:rFonts w:ascii="Roboto" w:hAnsi="Roboto"/>
                <w:sz w:val="20"/>
                <w:szCs w:val="20"/>
              </w:rPr>
              <w:t>Active ingredients</w:t>
            </w:r>
          </w:p>
        </w:tc>
        <w:tc>
          <w:tcPr>
            <w:tcW w:w="9288" w:type="dxa"/>
            <w:hideMark/>
          </w:tcPr>
          <w:p w14:paraId="32EEC18D" w14:textId="77777777" w:rsidR="0050792C" w:rsidRPr="00DB3532" w:rsidRDefault="0050792C" w:rsidP="00022A7D">
            <w:pPr>
              <w:spacing w:beforeLines="40" w:before="96" w:afterLines="40" w:after="96" w:line="300" w:lineRule="auto"/>
              <w:cnfStyle w:val="000000000000" w:firstRow="0" w:lastRow="0" w:firstColumn="0" w:lastColumn="0" w:oddVBand="0" w:evenVBand="0" w:oddHBand="0" w:evenHBand="0" w:firstRowFirstColumn="0" w:firstRowLastColumn="0" w:lastRowFirstColumn="0" w:lastRowLastColumn="0"/>
              <w:rPr>
                <w:rFonts w:ascii="Roboto Light" w:hAnsi="Roboto Light"/>
                <w:sz w:val="16"/>
                <w:szCs w:val="16"/>
              </w:rPr>
            </w:pPr>
            <w:r w:rsidRPr="00DB3532">
              <w:rPr>
                <w:rFonts w:ascii="Roboto Light" w:hAnsi="Roboto Light"/>
                <w:sz w:val="16"/>
                <w:szCs w:val="16"/>
              </w:rPr>
              <w:t xml:space="preserve">There may be 1, 2 or 3 active ingredients. These are the actual antimalarial chemical names and are always listed on the packaging. Examples of active ingredients found in malaria drugs include artesunate, artemether, lumefantrine, chloroquine, </w:t>
            </w:r>
            <w:proofErr w:type="spellStart"/>
            <w:r w:rsidRPr="00DB3532">
              <w:rPr>
                <w:rFonts w:ascii="Roboto Light" w:hAnsi="Roboto Light"/>
                <w:sz w:val="16"/>
                <w:szCs w:val="16"/>
              </w:rPr>
              <w:t>sulfadoxine</w:t>
            </w:r>
            <w:proofErr w:type="spellEnd"/>
            <w:r w:rsidRPr="00DB3532">
              <w:rPr>
                <w:rFonts w:ascii="Roboto Light" w:hAnsi="Roboto Light"/>
                <w:sz w:val="16"/>
                <w:szCs w:val="16"/>
              </w:rPr>
              <w:t xml:space="preserve"> pyrimethamine, etc.</w:t>
            </w:r>
          </w:p>
        </w:tc>
      </w:tr>
      <w:tr w:rsidR="0050792C" w:rsidRPr="00DB3532" w14:paraId="5E29DC64" w14:textId="77777777" w:rsidTr="0050792C">
        <w:tc>
          <w:tcPr>
            <w:cnfStyle w:val="001000000000" w:firstRow="0" w:lastRow="0" w:firstColumn="1" w:lastColumn="0" w:oddVBand="0" w:evenVBand="0" w:oddHBand="0" w:evenHBand="0" w:firstRowFirstColumn="0" w:firstRowLastColumn="0" w:lastRowFirstColumn="0" w:lastRowLastColumn="0"/>
            <w:tcW w:w="1728" w:type="dxa"/>
            <w:hideMark/>
          </w:tcPr>
          <w:p w14:paraId="414E7E7D" w14:textId="77777777" w:rsidR="0050792C" w:rsidRPr="00DB3532" w:rsidRDefault="0050792C" w:rsidP="00022A7D">
            <w:pPr>
              <w:spacing w:beforeLines="40" w:before="96" w:afterLines="40" w:after="96" w:line="300" w:lineRule="auto"/>
              <w:rPr>
                <w:rFonts w:ascii="Roboto" w:hAnsi="Roboto"/>
                <w:sz w:val="20"/>
                <w:szCs w:val="20"/>
              </w:rPr>
            </w:pPr>
            <w:r w:rsidRPr="00DB3532">
              <w:rPr>
                <w:rFonts w:ascii="Roboto" w:hAnsi="Roboto"/>
                <w:sz w:val="20"/>
                <w:szCs w:val="20"/>
              </w:rPr>
              <w:t>Strengths</w:t>
            </w:r>
          </w:p>
        </w:tc>
        <w:tc>
          <w:tcPr>
            <w:tcW w:w="9288" w:type="dxa"/>
            <w:hideMark/>
          </w:tcPr>
          <w:p w14:paraId="7B57461E" w14:textId="77777777" w:rsidR="0050792C" w:rsidRPr="00DB3532" w:rsidRDefault="0050792C" w:rsidP="00022A7D">
            <w:pPr>
              <w:spacing w:beforeLines="40" w:before="96" w:afterLines="40" w:after="96" w:line="300" w:lineRule="auto"/>
              <w:cnfStyle w:val="000000000000" w:firstRow="0" w:lastRow="0" w:firstColumn="0" w:lastColumn="0" w:oddVBand="0" w:evenVBand="0" w:oddHBand="0" w:evenHBand="0" w:firstRowFirstColumn="0" w:firstRowLastColumn="0" w:lastRowFirstColumn="0" w:lastRowLastColumn="0"/>
              <w:rPr>
                <w:rFonts w:ascii="Roboto Light" w:hAnsi="Roboto Light"/>
                <w:sz w:val="16"/>
                <w:szCs w:val="16"/>
              </w:rPr>
            </w:pPr>
            <w:r w:rsidRPr="00DB3532">
              <w:rPr>
                <w:rFonts w:ascii="Roboto Light" w:hAnsi="Roboto Light"/>
                <w:sz w:val="16"/>
                <w:szCs w:val="16"/>
              </w:rPr>
              <w:t>There should be one strength for every active ingredient. If the product is a tablet, suppository, granule or powder, the strength is just given in mg (milligrams). If the product is a type of liquid, the strength is given in mg/ml (milligrams per milliliter). Where strengths are given for an active ingredient with a salt (see below), always write the BASE STRENGTH.</w:t>
            </w:r>
          </w:p>
        </w:tc>
      </w:tr>
      <w:tr w:rsidR="0050792C" w:rsidRPr="00DB3532" w14:paraId="332F4FE4" w14:textId="77777777" w:rsidTr="0050792C">
        <w:tc>
          <w:tcPr>
            <w:cnfStyle w:val="001000000000" w:firstRow="0" w:lastRow="0" w:firstColumn="1" w:lastColumn="0" w:oddVBand="0" w:evenVBand="0" w:oddHBand="0" w:evenHBand="0" w:firstRowFirstColumn="0" w:firstRowLastColumn="0" w:lastRowFirstColumn="0" w:lastRowLastColumn="0"/>
            <w:tcW w:w="1728" w:type="dxa"/>
            <w:hideMark/>
          </w:tcPr>
          <w:p w14:paraId="06F8CCF6" w14:textId="77777777" w:rsidR="0050792C" w:rsidRPr="00DB3532" w:rsidRDefault="0050792C" w:rsidP="00022A7D">
            <w:pPr>
              <w:spacing w:beforeLines="40" w:before="96" w:afterLines="40" w:after="96" w:line="300" w:lineRule="auto"/>
              <w:rPr>
                <w:rFonts w:ascii="Roboto" w:hAnsi="Roboto"/>
                <w:sz w:val="20"/>
                <w:szCs w:val="20"/>
              </w:rPr>
            </w:pPr>
            <w:r w:rsidRPr="00DB3532">
              <w:rPr>
                <w:rFonts w:ascii="Roboto" w:hAnsi="Roboto"/>
                <w:sz w:val="20"/>
                <w:szCs w:val="20"/>
              </w:rPr>
              <w:t>Salts</w:t>
            </w:r>
          </w:p>
        </w:tc>
        <w:tc>
          <w:tcPr>
            <w:tcW w:w="9288" w:type="dxa"/>
            <w:hideMark/>
          </w:tcPr>
          <w:p w14:paraId="11DBAAAC" w14:textId="77777777" w:rsidR="0050792C" w:rsidRPr="00DB3532" w:rsidRDefault="0050792C" w:rsidP="00022A7D">
            <w:pPr>
              <w:spacing w:beforeLines="40" w:before="96" w:afterLines="40" w:after="96" w:line="300" w:lineRule="auto"/>
              <w:cnfStyle w:val="000000000000" w:firstRow="0" w:lastRow="0" w:firstColumn="0" w:lastColumn="0" w:oddVBand="0" w:evenVBand="0" w:oddHBand="0" w:evenHBand="0" w:firstRowFirstColumn="0" w:firstRowLastColumn="0" w:lastRowFirstColumn="0" w:lastRowLastColumn="0"/>
              <w:rPr>
                <w:rFonts w:ascii="Roboto Light" w:hAnsi="Roboto Light"/>
                <w:sz w:val="16"/>
                <w:szCs w:val="16"/>
              </w:rPr>
            </w:pPr>
            <w:r w:rsidRPr="00DB3532">
              <w:rPr>
                <w:rFonts w:ascii="Roboto Light" w:hAnsi="Roboto Light"/>
                <w:sz w:val="16"/>
                <w:szCs w:val="16"/>
              </w:rPr>
              <w:t>Some products list their active ingredients with a salt. Salts include: hydrochloride, dihydrochloride, sulphate, phosphate, biphosphate, etc. These should be noted where they occur. If the product has a salt, double check the strength information and record the BASE STRENGTH.</w:t>
            </w:r>
          </w:p>
        </w:tc>
      </w:tr>
      <w:tr w:rsidR="0050792C" w:rsidRPr="00DB3532" w14:paraId="1DFEED58" w14:textId="77777777" w:rsidTr="0050792C">
        <w:tc>
          <w:tcPr>
            <w:cnfStyle w:val="001000000000" w:firstRow="0" w:lastRow="0" w:firstColumn="1" w:lastColumn="0" w:oddVBand="0" w:evenVBand="0" w:oddHBand="0" w:evenHBand="0" w:firstRowFirstColumn="0" w:firstRowLastColumn="0" w:lastRowFirstColumn="0" w:lastRowLastColumn="0"/>
            <w:tcW w:w="1728" w:type="dxa"/>
            <w:hideMark/>
          </w:tcPr>
          <w:p w14:paraId="3918BBA4" w14:textId="77777777" w:rsidR="0050792C" w:rsidRPr="00DB3532" w:rsidRDefault="0050792C" w:rsidP="00022A7D">
            <w:pPr>
              <w:spacing w:beforeLines="40" w:before="96" w:afterLines="40" w:after="96" w:line="300" w:lineRule="auto"/>
              <w:rPr>
                <w:rFonts w:ascii="Roboto" w:hAnsi="Roboto"/>
                <w:sz w:val="20"/>
                <w:szCs w:val="20"/>
              </w:rPr>
            </w:pPr>
            <w:r w:rsidRPr="00DB3532">
              <w:rPr>
                <w:rFonts w:ascii="Roboto" w:hAnsi="Roboto"/>
                <w:sz w:val="20"/>
                <w:szCs w:val="20"/>
              </w:rPr>
              <w:t>Fixed dose combination (FDC)</w:t>
            </w:r>
          </w:p>
        </w:tc>
        <w:tc>
          <w:tcPr>
            <w:tcW w:w="9288" w:type="dxa"/>
            <w:hideMark/>
          </w:tcPr>
          <w:p w14:paraId="04E345F1" w14:textId="77777777" w:rsidR="0050792C" w:rsidRPr="00DB3532" w:rsidRDefault="0050792C" w:rsidP="00022A7D">
            <w:pPr>
              <w:spacing w:beforeLines="40" w:before="96" w:afterLines="40" w:after="96" w:line="300" w:lineRule="auto"/>
              <w:cnfStyle w:val="000000000000" w:firstRow="0" w:lastRow="0" w:firstColumn="0" w:lastColumn="0" w:oddVBand="0" w:evenVBand="0" w:oddHBand="0" w:evenHBand="0" w:firstRowFirstColumn="0" w:firstRowLastColumn="0" w:lastRowFirstColumn="0" w:lastRowLastColumn="0"/>
              <w:rPr>
                <w:rFonts w:ascii="Roboto Light" w:hAnsi="Roboto Light"/>
                <w:sz w:val="16"/>
                <w:szCs w:val="16"/>
              </w:rPr>
            </w:pPr>
            <w:r w:rsidRPr="00DB3532">
              <w:rPr>
                <w:rFonts w:ascii="Roboto Light" w:hAnsi="Roboto Light"/>
                <w:sz w:val="16"/>
                <w:szCs w:val="16"/>
              </w:rPr>
              <w:t>Antimalarial drugs in tablet form with more than one active ingredient most commonly have the active ingredients combined together in the same tablet – these are called FDCs. Sometimes the different drugs are co-packaged so there are 2 or more different types of tablets in the same pack. These tablets might be different colors, shapes, or sizes. These are non-FDC drugs. If in doubt, ask a supervisor.</w:t>
            </w:r>
          </w:p>
        </w:tc>
      </w:tr>
      <w:tr w:rsidR="0050792C" w:rsidRPr="00DB3532" w14:paraId="1E856C5B" w14:textId="77777777" w:rsidTr="0050792C">
        <w:tc>
          <w:tcPr>
            <w:cnfStyle w:val="001000000000" w:firstRow="0" w:lastRow="0" w:firstColumn="1" w:lastColumn="0" w:oddVBand="0" w:evenVBand="0" w:oddHBand="0" w:evenHBand="0" w:firstRowFirstColumn="0" w:firstRowLastColumn="0" w:lastRowFirstColumn="0" w:lastRowLastColumn="0"/>
            <w:tcW w:w="1728" w:type="dxa"/>
            <w:hideMark/>
          </w:tcPr>
          <w:p w14:paraId="57E404AF" w14:textId="77777777" w:rsidR="0050792C" w:rsidRPr="00DB3532" w:rsidRDefault="0050792C" w:rsidP="00022A7D">
            <w:pPr>
              <w:spacing w:beforeLines="40" w:before="96" w:afterLines="40" w:after="96" w:line="300" w:lineRule="auto"/>
              <w:rPr>
                <w:rFonts w:ascii="Roboto" w:hAnsi="Roboto"/>
                <w:sz w:val="20"/>
                <w:szCs w:val="20"/>
              </w:rPr>
            </w:pPr>
            <w:r w:rsidRPr="00DB3532">
              <w:rPr>
                <w:rFonts w:ascii="Roboto" w:hAnsi="Roboto"/>
                <w:sz w:val="20"/>
                <w:szCs w:val="20"/>
              </w:rPr>
              <w:t>Pack type</w:t>
            </w:r>
          </w:p>
        </w:tc>
        <w:tc>
          <w:tcPr>
            <w:tcW w:w="9288" w:type="dxa"/>
            <w:hideMark/>
          </w:tcPr>
          <w:p w14:paraId="6194A4DC" w14:textId="77777777" w:rsidR="0050792C" w:rsidRPr="00DB3532" w:rsidRDefault="0050792C" w:rsidP="00022A7D">
            <w:pPr>
              <w:spacing w:beforeLines="40" w:before="96" w:afterLines="40" w:after="96" w:line="300" w:lineRule="auto"/>
              <w:cnfStyle w:val="000000000000" w:firstRow="0" w:lastRow="0" w:firstColumn="0" w:lastColumn="0" w:oddVBand="0" w:evenVBand="0" w:oddHBand="0" w:evenHBand="0" w:firstRowFirstColumn="0" w:firstRowLastColumn="0" w:lastRowFirstColumn="0" w:lastRowLastColumn="0"/>
              <w:rPr>
                <w:rFonts w:ascii="Roboto Light" w:hAnsi="Roboto Light"/>
                <w:sz w:val="16"/>
                <w:szCs w:val="16"/>
              </w:rPr>
            </w:pPr>
            <w:r w:rsidRPr="00DB3532">
              <w:rPr>
                <w:rFonts w:ascii="Roboto Light" w:hAnsi="Roboto Light"/>
                <w:sz w:val="16"/>
                <w:szCs w:val="16"/>
              </w:rPr>
              <w:t>Antimalarials can be packaged in different ways. Tablets and suppositories are packaged most commonly in “individual packets” (a small box, containing 1 or more blister strips). Sometimes they are sold without a packet – either as a blister strip, or as loose tablets out of a bigger pot. Granules are usually sold in individual packets (a small box containing several sachets), but they can also be sold as individual sachets. Suspensions, syrups and drops are sold in bottles. Suspensions are often dry powder, in a bottle that the customer then adds water to. This is still a bottle. Injectables are sold in ampoules (for liquid injections) or vials (for powder injections).</w:t>
            </w:r>
          </w:p>
        </w:tc>
      </w:tr>
      <w:tr w:rsidR="0050792C" w:rsidRPr="00DB3532" w14:paraId="4C3D2254" w14:textId="77777777" w:rsidTr="0050792C">
        <w:tc>
          <w:tcPr>
            <w:cnfStyle w:val="001000000000" w:firstRow="0" w:lastRow="0" w:firstColumn="1" w:lastColumn="0" w:oddVBand="0" w:evenVBand="0" w:oddHBand="0" w:evenHBand="0" w:firstRowFirstColumn="0" w:firstRowLastColumn="0" w:lastRowFirstColumn="0" w:lastRowLastColumn="0"/>
            <w:tcW w:w="1728" w:type="dxa"/>
            <w:hideMark/>
          </w:tcPr>
          <w:p w14:paraId="7F9AB021" w14:textId="77777777" w:rsidR="0050792C" w:rsidRPr="00DB3532" w:rsidRDefault="0050792C" w:rsidP="00022A7D">
            <w:pPr>
              <w:spacing w:beforeLines="40" w:before="96" w:afterLines="40" w:after="96" w:line="300" w:lineRule="auto"/>
              <w:rPr>
                <w:rFonts w:ascii="Roboto" w:hAnsi="Roboto"/>
                <w:sz w:val="20"/>
                <w:szCs w:val="20"/>
              </w:rPr>
            </w:pPr>
            <w:r w:rsidRPr="00DB3532">
              <w:rPr>
                <w:rFonts w:ascii="Roboto" w:hAnsi="Roboto"/>
                <w:sz w:val="20"/>
                <w:szCs w:val="20"/>
              </w:rPr>
              <w:t>Pack size</w:t>
            </w:r>
          </w:p>
        </w:tc>
        <w:tc>
          <w:tcPr>
            <w:tcW w:w="9288" w:type="dxa"/>
            <w:hideMark/>
          </w:tcPr>
          <w:p w14:paraId="6C63D05B" w14:textId="67224F3E" w:rsidR="0050792C" w:rsidRPr="00DB3532" w:rsidRDefault="0050792C" w:rsidP="00022A7D">
            <w:pPr>
              <w:spacing w:beforeLines="40" w:before="96" w:afterLines="40" w:after="96" w:line="300" w:lineRule="auto"/>
              <w:cnfStyle w:val="000000000000" w:firstRow="0" w:lastRow="0" w:firstColumn="0" w:lastColumn="0" w:oddVBand="0" w:evenVBand="0" w:oddHBand="0" w:evenHBand="0" w:firstRowFirstColumn="0" w:firstRowLastColumn="0" w:lastRowFirstColumn="0" w:lastRowLastColumn="0"/>
              <w:rPr>
                <w:rFonts w:ascii="Roboto Light" w:hAnsi="Roboto Light"/>
                <w:sz w:val="16"/>
                <w:szCs w:val="16"/>
              </w:rPr>
            </w:pPr>
            <w:r w:rsidRPr="00DB3532">
              <w:rPr>
                <w:rFonts w:ascii="Roboto Light" w:hAnsi="Roboto Light"/>
                <w:sz w:val="16"/>
                <w:szCs w:val="16"/>
              </w:rPr>
              <w:t>This measures the size of the product, and it depends on the pack type, as follows: Loose tablets and sachets have pack size 1Pack size of blister strips and individual packets = number of tablets/suppositories/sachets they contain</w:t>
            </w:r>
            <w:r w:rsidR="00E03F57">
              <w:rPr>
                <w:rFonts w:ascii="Roboto Light" w:hAnsi="Roboto Light"/>
                <w:sz w:val="16"/>
                <w:szCs w:val="16"/>
              </w:rPr>
              <w:t xml:space="preserve">. </w:t>
            </w:r>
            <w:r w:rsidRPr="00DB3532">
              <w:rPr>
                <w:rFonts w:ascii="Roboto Light" w:hAnsi="Roboto Light"/>
                <w:sz w:val="16"/>
                <w:szCs w:val="16"/>
              </w:rPr>
              <w:t>Liquids in a bottle (syrups and drops) or ampoule (liquid injection): pack size is number of ml per bottle/ampoule</w:t>
            </w:r>
            <w:r w:rsidR="00E03F57">
              <w:rPr>
                <w:rFonts w:ascii="Roboto Light" w:hAnsi="Roboto Light"/>
                <w:sz w:val="16"/>
                <w:szCs w:val="16"/>
              </w:rPr>
              <w:t xml:space="preserve">. </w:t>
            </w:r>
            <w:r w:rsidRPr="00DB3532">
              <w:rPr>
                <w:rFonts w:ascii="Roboto Light" w:hAnsi="Roboto Light"/>
                <w:sz w:val="16"/>
                <w:szCs w:val="16"/>
              </w:rPr>
              <w:t>Powders in a bottle (suspensions) or powder injections: pack size is mg per bottle/vial</w:t>
            </w:r>
          </w:p>
        </w:tc>
      </w:tr>
    </w:tbl>
    <w:p w14:paraId="70D2EF17" w14:textId="59120562" w:rsidR="0050792C" w:rsidRPr="00DA51FB" w:rsidRDefault="0050792C" w:rsidP="00F24842"/>
    <w:sectPr w:rsidR="0050792C" w:rsidRPr="00DA51FB" w:rsidSect="004E203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Light">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A2E01B1"/>
    <w:multiLevelType w:val="hybridMultilevel"/>
    <w:tmpl w:val="01B25DCE"/>
    <w:lvl w:ilvl="0" w:tplc="61FA20E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031F1F"/>
    <w:multiLevelType w:val="hybridMultilevel"/>
    <w:tmpl w:val="0FBE5DBC"/>
    <w:lvl w:ilvl="0" w:tplc="EE5275D0">
      <w:numFmt w:val="bullet"/>
      <w:lvlText w:val="-"/>
      <w:lvlJc w:val="left"/>
      <w:pPr>
        <w:ind w:left="360" w:hanging="360"/>
      </w:pPr>
      <w:rPr>
        <w:rFonts w:ascii="Cambria" w:eastAsiaTheme="minorEastAsia" w:hAnsi="Cambria"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48C0CD6"/>
    <w:multiLevelType w:val="multilevel"/>
    <w:tmpl w:val="57164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474ACE"/>
    <w:multiLevelType w:val="hybridMultilevel"/>
    <w:tmpl w:val="EE525D5E"/>
    <w:lvl w:ilvl="0" w:tplc="61FA20E8">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490884"/>
    <w:multiLevelType w:val="hybridMultilevel"/>
    <w:tmpl w:val="C8608778"/>
    <w:lvl w:ilvl="0" w:tplc="06B81036">
      <w:start w:val="1"/>
      <w:numFmt w:val="bullet"/>
      <w:lvlText w:val="-"/>
      <w:lvlJc w:val="left"/>
      <w:pPr>
        <w:ind w:left="720" w:hanging="360"/>
      </w:pPr>
      <w:rPr>
        <w:rFonts w:ascii="Roboto Light" w:eastAsia="Times New Roman" w:hAnsi="Roboto Light"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60D1459"/>
    <w:multiLevelType w:val="hybridMultilevel"/>
    <w:tmpl w:val="96465ECE"/>
    <w:lvl w:ilvl="0" w:tplc="04090001">
      <w:start w:val="1"/>
      <w:numFmt w:val="bullet"/>
      <w:lvlText w:val=""/>
      <w:lvlJc w:val="left"/>
      <w:pPr>
        <w:ind w:left="360" w:hanging="360"/>
      </w:pPr>
      <w:rPr>
        <w:rFonts w:ascii="Symbol" w:hAnsi="Symbol" w:hint="default"/>
      </w:rPr>
    </w:lvl>
    <w:lvl w:ilvl="1" w:tplc="61FA20E8">
      <w:numFmt w:val="bullet"/>
      <w:lvlText w:val="-"/>
      <w:lvlJc w:val="left"/>
      <w:pPr>
        <w:ind w:left="1080" w:hanging="360"/>
      </w:pPr>
      <w:rPr>
        <w:rFonts w:ascii="Cambria" w:eastAsiaTheme="minorEastAsia" w:hAnsi="Cambria" w:cstheme="minorBid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3FB628F"/>
    <w:multiLevelType w:val="hybridMultilevel"/>
    <w:tmpl w:val="C32E609E"/>
    <w:lvl w:ilvl="0" w:tplc="61FA20E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56150F3"/>
    <w:multiLevelType w:val="hybridMultilevel"/>
    <w:tmpl w:val="93163ABC"/>
    <w:lvl w:ilvl="0" w:tplc="61FA20E8">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862155">
    <w:abstractNumId w:val="8"/>
  </w:num>
  <w:num w:numId="2" w16cid:durableId="2093232932">
    <w:abstractNumId w:val="6"/>
  </w:num>
  <w:num w:numId="3" w16cid:durableId="1211651376">
    <w:abstractNumId w:val="5"/>
  </w:num>
  <w:num w:numId="4" w16cid:durableId="618293442">
    <w:abstractNumId w:val="4"/>
  </w:num>
  <w:num w:numId="5" w16cid:durableId="104661719">
    <w:abstractNumId w:val="7"/>
  </w:num>
  <w:num w:numId="6" w16cid:durableId="168835811">
    <w:abstractNumId w:val="3"/>
  </w:num>
  <w:num w:numId="7" w16cid:durableId="1983804115">
    <w:abstractNumId w:val="2"/>
  </w:num>
  <w:num w:numId="8" w16cid:durableId="1355378959">
    <w:abstractNumId w:val="1"/>
  </w:num>
  <w:num w:numId="9" w16cid:durableId="1028946780">
    <w:abstractNumId w:val="0"/>
  </w:num>
  <w:num w:numId="10" w16cid:durableId="2005427545">
    <w:abstractNumId w:val="14"/>
  </w:num>
  <w:num w:numId="11" w16cid:durableId="355695934">
    <w:abstractNumId w:val="16"/>
  </w:num>
  <w:num w:numId="12" w16cid:durableId="444472322">
    <w:abstractNumId w:val="12"/>
  </w:num>
  <w:num w:numId="13" w16cid:durableId="671689659">
    <w:abstractNumId w:val="15"/>
  </w:num>
  <w:num w:numId="14" w16cid:durableId="560097564">
    <w:abstractNumId w:val="9"/>
  </w:num>
  <w:num w:numId="15" w16cid:durableId="2014792271">
    <w:abstractNumId w:val="10"/>
  </w:num>
  <w:num w:numId="16" w16cid:durableId="1287395317">
    <w:abstractNumId w:val="11"/>
  </w:num>
  <w:num w:numId="17" w16cid:durableId="183032094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0103"/>
    <w:rsid w:val="00034616"/>
    <w:rsid w:val="0006063C"/>
    <w:rsid w:val="000E4913"/>
    <w:rsid w:val="001241C9"/>
    <w:rsid w:val="0015074B"/>
    <w:rsid w:val="001A3B8E"/>
    <w:rsid w:val="0029639D"/>
    <w:rsid w:val="00326F90"/>
    <w:rsid w:val="00356C1E"/>
    <w:rsid w:val="003A4778"/>
    <w:rsid w:val="00435ADC"/>
    <w:rsid w:val="004E2030"/>
    <w:rsid w:val="0050569D"/>
    <w:rsid w:val="0050792C"/>
    <w:rsid w:val="007D6F6D"/>
    <w:rsid w:val="008D1196"/>
    <w:rsid w:val="00912A13"/>
    <w:rsid w:val="00AA1D8D"/>
    <w:rsid w:val="00AB0853"/>
    <w:rsid w:val="00AB5469"/>
    <w:rsid w:val="00B47730"/>
    <w:rsid w:val="00CB0664"/>
    <w:rsid w:val="00D332E9"/>
    <w:rsid w:val="00D83071"/>
    <w:rsid w:val="00DA51FB"/>
    <w:rsid w:val="00E03F57"/>
    <w:rsid w:val="00E372E9"/>
    <w:rsid w:val="00EA2AD0"/>
    <w:rsid w:val="00F24842"/>
    <w:rsid w:val="00FC693F"/>
    <w:rsid w:val="00FD563D"/>
    <w:rsid w:val="00FF68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A0974C"/>
  <w14:defaultImageDpi w14:val="300"/>
  <w15:docId w15:val="{D6ECD8BF-44B7-4832-9072-07C700ACF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0083B3"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00B0F0"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00B0F0"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00B0F0"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005777"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005777"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00B0F0"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0083B3"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00B0F0"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00B0F0" w:themeColor="accent1"/>
    </w:rPr>
  </w:style>
  <w:style w:type="paragraph" w:styleId="Title">
    <w:name w:val="Title"/>
    <w:basedOn w:val="Normal"/>
    <w:next w:val="Normal"/>
    <w:link w:val="TitleChar"/>
    <w:uiPriority w:val="10"/>
    <w:qFormat/>
    <w:rsid w:val="00FC693F"/>
    <w:pPr>
      <w:pBdr>
        <w:bottom w:val="single" w:sz="8" w:space="4" w:color="00B0F0" w:themeColor="accent1"/>
      </w:pBdr>
      <w:spacing w:after="300" w:line="240" w:lineRule="auto"/>
      <w:contextualSpacing/>
    </w:pPr>
    <w:rPr>
      <w:rFonts w:asciiTheme="majorHAnsi" w:eastAsiaTheme="majorEastAsia" w:hAnsiTheme="majorHAnsi" w:cstheme="majorBidi"/>
      <w:color w:val="0A1D30"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0A1D30"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00B0F0"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00B0F0" w:themeColor="accent1"/>
      <w:spacing w:val="15"/>
      <w:sz w:val="24"/>
      <w:szCs w:val="24"/>
    </w:rPr>
  </w:style>
  <w:style w:type="paragraph" w:styleId="ListParagraph">
    <w:name w:val="List Paragraph"/>
    <w:aliases w:val="Bullets,References,List Paragraph nowy,Liste 1,Numbered List Paragraph,List Paragraph (numbered (a)),- List tir,liste 1,puce 1,Puces,Titre1,Liste couleur - Accent 111,MCHIP_list paragraph,Recommendation,Bullet List"/>
    <w:basedOn w:val="Normal"/>
    <w:link w:val="ListParagraphChar"/>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00B0F0"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005777"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005777"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00B0F0"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00B0F0"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00B0F0" w:themeColor="accent1"/>
      </w:pBdr>
      <w:spacing w:before="200" w:after="280"/>
      <w:ind w:left="936" w:right="936"/>
    </w:pPr>
    <w:rPr>
      <w:b/>
      <w:bCs/>
      <w:i/>
      <w:iCs/>
      <w:color w:val="00B0F0" w:themeColor="accent1"/>
    </w:rPr>
  </w:style>
  <w:style w:type="character" w:customStyle="1" w:styleId="IntenseQuoteChar">
    <w:name w:val="Intense Quote Char"/>
    <w:basedOn w:val="DefaultParagraphFont"/>
    <w:link w:val="IntenseQuote"/>
    <w:uiPriority w:val="30"/>
    <w:rsid w:val="00FC693F"/>
    <w:rPr>
      <w:b/>
      <w:bCs/>
      <w:i/>
      <w:iCs/>
      <w:color w:val="00B0F0"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00B0F0" w:themeColor="accent1"/>
    </w:rPr>
  </w:style>
  <w:style w:type="character" w:styleId="SubtleReference">
    <w:name w:val="Subtle Reference"/>
    <w:basedOn w:val="DefaultParagraphFont"/>
    <w:uiPriority w:val="31"/>
    <w:qFormat/>
    <w:rsid w:val="00FC693F"/>
    <w:rPr>
      <w:smallCaps/>
      <w:color w:val="FF9933" w:themeColor="accent2"/>
      <w:u w:val="single"/>
    </w:rPr>
  </w:style>
  <w:style w:type="character" w:styleId="IntenseReference">
    <w:name w:val="Intense Reference"/>
    <w:basedOn w:val="DefaultParagraphFont"/>
    <w:uiPriority w:val="32"/>
    <w:qFormat/>
    <w:rsid w:val="00FC693F"/>
    <w:rPr>
      <w:b/>
      <w:bCs/>
      <w:smallCaps/>
      <w:color w:val="FF9933"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0083B3" w:themeColor="accent1" w:themeShade="BF"/>
    </w:rPr>
    <w:tblPr>
      <w:tblStyleRowBandSize w:val="1"/>
      <w:tblStyleColBandSize w:val="1"/>
      <w:tblBorders>
        <w:top w:val="single" w:sz="8" w:space="0" w:color="00B0F0" w:themeColor="accent1"/>
        <w:bottom w:val="single" w:sz="8" w:space="0" w:color="00B0F0" w:themeColor="accent1"/>
      </w:tblBorders>
    </w:tblPr>
    <w:tblStylePr w:type="firstRow">
      <w:pPr>
        <w:spacing w:before="0" w:after="0" w:line="240" w:lineRule="auto"/>
      </w:pPr>
      <w:rPr>
        <w:b/>
        <w:bCs/>
      </w:rPr>
      <w:tblPr/>
      <w:tcPr>
        <w:tcBorders>
          <w:top w:val="single" w:sz="8" w:space="0" w:color="00B0F0" w:themeColor="accent1"/>
          <w:left w:val="nil"/>
          <w:bottom w:val="single" w:sz="8" w:space="0" w:color="00B0F0" w:themeColor="accent1"/>
          <w:right w:val="nil"/>
          <w:insideH w:val="nil"/>
          <w:insideV w:val="nil"/>
        </w:tcBorders>
      </w:tcPr>
    </w:tblStylePr>
    <w:tblStylePr w:type="lastRow">
      <w:pPr>
        <w:spacing w:before="0" w:after="0" w:line="240" w:lineRule="auto"/>
      </w:pPr>
      <w:rPr>
        <w:b/>
        <w:bCs/>
      </w:rPr>
      <w:tblPr/>
      <w:tcPr>
        <w:tcBorders>
          <w:top w:val="single" w:sz="8" w:space="0" w:color="00B0F0" w:themeColor="accent1"/>
          <w:left w:val="nil"/>
          <w:bottom w:val="single" w:sz="8" w:space="0" w:color="00B0F0"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EDFF" w:themeFill="accent1" w:themeFillTint="3F"/>
      </w:tcPr>
    </w:tblStylePr>
    <w:tblStylePr w:type="band1Horz">
      <w:tblPr/>
      <w:tcPr>
        <w:tcBorders>
          <w:left w:val="nil"/>
          <w:right w:val="nil"/>
          <w:insideH w:val="nil"/>
          <w:insideV w:val="nil"/>
        </w:tcBorders>
        <w:shd w:val="clear" w:color="auto" w:fill="BCEDFF" w:themeFill="accent1" w:themeFillTint="3F"/>
      </w:tcPr>
    </w:tblStylePr>
  </w:style>
  <w:style w:type="table" w:styleId="LightShading-Accent2">
    <w:name w:val="Light Shading Accent 2"/>
    <w:basedOn w:val="TableNormal"/>
    <w:uiPriority w:val="60"/>
    <w:rsid w:val="00FC693F"/>
    <w:pPr>
      <w:spacing w:after="0" w:line="240" w:lineRule="auto"/>
    </w:pPr>
    <w:rPr>
      <w:color w:val="E57200" w:themeColor="accent2" w:themeShade="BF"/>
    </w:rPr>
    <w:tblPr>
      <w:tblStyleRowBandSize w:val="1"/>
      <w:tblStyleColBandSize w:val="1"/>
      <w:tblBorders>
        <w:top w:val="single" w:sz="8" w:space="0" w:color="FF9933" w:themeColor="accent2"/>
        <w:bottom w:val="single" w:sz="8" w:space="0" w:color="FF9933" w:themeColor="accent2"/>
      </w:tblBorders>
    </w:tblPr>
    <w:tblStylePr w:type="firstRow">
      <w:pPr>
        <w:spacing w:before="0" w:after="0" w:line="240" w:lineRule="auto"/>
      </w:pPr>
      <w:rPr>
        <w:b/>
        <w:bCs/>
      </w:rPr>
      <w:tblPr/>
      <w:tcPr>
        <w:tcBorders>
          <w:top w:val="single" w:sz="8" w:space="0" w:color="FF9933" w:themeColor="accent2"/>
          <w:left w:val="nil"/>
          <w:bottom w:val="single" w:sz="8" w:space="0" w:color="FF9933" w:themeColor="accent2"/>
          <w:right w:val="nil"/>
          <w:insideH w:val="nil"/>
          <w:insideV w:val="nil"/>
        </w:tcBorders>
      </w:tcPr>
    </w:tblStylePr>
    <w:tblStylePr w:type="lastRow">
      <w:pPr>
        <w:spacing w:before="0" w:after="0" w:line="240" w:lineRule="auto"/>
      </w:pPr>
      <w:rPr>
        <w:b/>
        <w:bCs/>
      </w:rPr>
      <w:tblPr/>
      <w:tcPr>
        <w:tcBorders>
          <w:top w:val="single" w:sz="8" w:space="0" w:color="FF9933" w:themeColor="accent2"/>
          <w:left w:val="nil"/>
          <w:bottom w:val="single" w:sz="8" w:space="0" w:color="FF9933"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5CC" w:themeFill="accent2" w:themeFillTint="3F"/>
      </w:tcPr>
    </w:tblStylePr>
    <w:tblStylePr w:type="band1Horz">
      <w:tblPr/>
      <w:tcPr>
        <w:tcBorders>
          <w:left w:val="nil"/>
          <w:right w:val="nil"/>
          <w:insideH w:val="nil"/>
          <w:insideV w:val="nil"/>
        </w:tcBorders>
        <w:shd w:val="clear" w:color="auto" w:fill="FFE5CC" w:themeFill="accent2" w:themeFillTint="3F"/>
      </w:tcPr>
    </w:tblStylePr>
  </w:style>
  <w:style w:type="table" w:styleId="LightShading-Accent3">
    <w:name w:val="Light Shading Accent 3"/>
    <w:basedOn w:val="TableNormal"/>
    <w:uiPriority w:val="60"/>
    <w:rsid w:val="00FC693F"/>
    <w:pPr>
      <w:spacing w:after="0" w:line="240" w:lineRule="auto"/>
    </w:pPr>
    <w:rPr>
      <w:color w:val="00804E" w:themeColor="accent3" w:themeShade="BF"/>
    </w:rPr>
    <w:tblPr>
      <w:tblStyleRowBandSize w:val="1"/>
      <w:tblStyleColBandSize w:val="1"/>
      <w:tblBorders>
        <w:top w:val="single" w:sz="8" w:space="0" w:color="00AB69" w:themeColor="accent3"/>
        <w:bottom w:val="single" w:sz="8" w:space="0" w:color="00AB69" w:themeColor="accent3"/>
      </w:tblBorders>
    </w:tblPr>
    <w:tblStylePr w:type="firstRow">
      <w:pPr>
        <w:spacing w:before="0" w:after="0" w:line="240" w:lineRule="auto"/>
      </w:pPr>
      <w:rPr>
        <w:b/>
        <w:bCs/>
      </w:rPr>
      <w:tblPr/>
      <w:tcPr>
        <w:tcBorders>
          <w:top w:val="single" w:sz="8" w:space="0" w:color="00AB69" w:themeColor="accent3"/>
          <w:left w:val="nil"/>
          <w:bottom w:val="single" w:sz="8" w:space="0" w:color="00AB69" w:themeColor="accent3"/>
          <w:right w:val="nil"/>
          <w:insideH w:val="nil"/>
          <w:insideV w:val="nil"/>
        </w:tcBorders>
      </w:tcPr>
    </w:tblStylePr>
    <w:tblStylePr w:type="lastRow">
      <w:pPr>
        <w:spacing w:before="0" w:after="0" w:line="240" w:lineRule="auto"/>
      </w:pPr>
      <w:rPr>
        <w:b/>
        <w:bCs/>
      </w:rPr>
      <w:tblPr/>
      <w:tcPr>
        <w:tcBorders>
          <w:top w:val="single" w:sz="8" w:space="0" w:color="00AB69" w:themeColor="accent3"/>
          <w:left w:val="nil"/>
          <w:bottom w:val="single" w:sz="8" w:space="0" w:color="00AB6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BFFDE" w:themeFill="accent3" w:themeFillTint="3F"/>
      </w:tcPr>
    </w:tblStylePr>
    <w:tblStylePr w:type="band1Horz">
      <w:tblPr/>
      <w:tcPr>
        <w:tcBorders>
          <w:left w:val="nil"/>
          <w:right w:val="nil"/>
          <w:insideH w:val="nil"/>
          <w:insideV w:val="nil"/>
        </w:tcBorders>
        <w:shd w:val="clear" w:color="auto" w:fill="ABFFDE" w:themeFill="accent3" w:themeFillTint="3F"/>
      </w:tcPr>
    </w:tblStylePr>
  </w:style>
  <w:style w:type="table" w:styleId="LightShading-Accent4">
    <w:name w:val="Light Shading Accent 4"/>
    <w:basedOn w:val="TableNormal"/>
    <w:uiPriority w:val="60"/>
    <w:rsid w:val="00FC693F"/>
    <w:pPr>
      <w:spacing w:after="0" w:line="240" w:lineRule="auto"/>
    </w:pPr>
    <w:rPr>
      <w:color w:val="BFBF00" w:themeColor="accent4" w:themeShade="BF"/>
    </w:rPr>
    <w:tblPr>
      <w:tblStyleRowBandSize w:val="1"/>
      <w:tblStyleColBandSize w:val="1"/>
      <w:tblBorders>
        <w:top w:val="single" w:sz="8" w:space="0" w:color="FFFF00" w:themeColor="accent4"/>
        <w:bottom w:val="single" w:sz="8" w:space="0" w:color="FFFF00" w:themeColor="accent4"/>
      </w:tblBorders>
    </w:tblPr>
    <w:tblStylePr w:type="firstRow">
      <w:pPr>
        <w:spacing w:before="0" w:after="0" w:line="240" w:lineRule="auto"/>
      </w:pPr>
      <w:rPr>
        <w:b/>
        <w:bCs/>
      </w:rPr>
      <w:tblPr/>
      <w:tcPr>
        <w:tcBorders>
          <w:top w:val="single" w:sz="8" w:space="0" w:color="FFFF00" w:themeColor="accent4"/>
          <w:left w:val="nil"/>
          <w:bottom w:val="single" w:sz="8" w:space="0" w:color="FFFF00" w:themeColor="accent4"/>
          <w:right w:val="nil"/>
          <w:insideH w:val="nil"/>
          <w:insideV w:val="nil"/>
        </w:tcBorders>
      </w:tcPr>
    </w:tblStylePr>
    <w:tblStylePr w:type="lastRow">
      <w:pPr>
        <w:spacing w:before="0" w:after="0" w:line="240" w:lineRule="auto"/>
      </w:pPr>
      <w:rPr>
        <w:b/>
        <w:bCs/>
      </w:rPr>
      <w:tblPr/>
      <w:tcPr>
        <w:tcBorders>
          <w:top w:val="single" w:sz="8" w:space="0" w:color="FFFF00" w:themeColor="accent4"/>
          <w:left w:val="nil"/>
          <w:bottom w:val="single" w:sz="8" w:space="0" w:color="FFFF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FC0" w:themeFill="accent4" w:themeFillTint="3F"/>
      </w:tcPr>
    </w:tblStylePr>
    <w:tblStylePr w:type="band1Horz">
      <w:tblPr/>
      <w:tcPr>
        <w:tcBorders>
          <w:left w:val="nil"/>
          <w:right w:val="nil"/>
          <w:insideH w:val="nil"/>
          <w:insideV w:val="nil"/>
        </w:tcBorders>
        <w:shd w:val="clear" w:color="auto" w:fill="FFFFC0" w:themeFill="accent4" w:themeFillTint="3F"/>
      </w:tcPr>
    </w:tblStylePr>
  </w:style>
  <w:style w:type="table" w:styleId="LightShading-Accent5">
    <w:name w:val="Light Shading Accent 5"/>
    <w:basedOn w:val="TableNormal"/>
    <w:uiPriority w:val="60"/>
    <w:rsid w:val="00FC693F"/>
    <w:pPr>
      <w:spacing w:after="0" w:line="240" w:lineRule="auto"/>
    </w:pPr>
    <w:rPr>
      <w:color w:val="77206D" w:themeColor="accent5" w:themeShade="BF"/>
    </w:rPr>
    <w:tblPr>
      <w:tblStyleRowBandSize w:val="1"/>
      <w:tblStyleColBandSize w:val="1"/>
      <w:tblBorders>
        <w:top w:val="single" w:sz="8" w:space="0" w:color="A02B93" w:themeColor="accent5"/>
        <w:bottom w:val="single" w:sz="8" w:space="0" w:color="A02B93" w:themeColor="accent5"/>
      </w:tblBorders>
    </w:tblPr>
    <w:tblStylePr w:type="firstRow">
      <w:pPr>
        <w:spacing w:before="0" w:after="0" w:line="240" w:lineRule="auto"/>
      </w:pPr>
      <w:rPr>
        <w:b/>
        <w:bCs/>
      </w:rPr>
      <w:tblPr/>
      <w:tcPr>
        <w:tcBorders>
          <w:top w:val="single" w:sz="8" w:space="0" w:color="A02B93" w:themeColor="accent5"/>
          <w:left w:val="nil"/>
          <w:bottom w:val="single" w:sz="8" w:space="0" w:color="A02B93" w:themeColor="accent5"/>
          <w:right w:val="nil"/>
          <w:insideH w:val="nil"/>
          <w:insideV w:val="nil"/>
        </w:tcBorders>
      </w:tcPr>
    </w:tblStylePr>
    <w:tblStylePr w:type="lastRow">
      <w:pPr>
        <w:spacing w:before="0" w:after="0" w:line="240" w:lineRule="auto"/>
      </w:pPr>
      <w:rPr>
        <w:b/>
        <w:bCs/>
      </w:rPr>
      <w:tblPr/>
      <w:tcPr>
        <w:tcBorders>
          <w:top w:val="single" w:sz="8" w:space="0" w:color="A02B93" w:themeColor="accent5"/>
          <w:left w:val="nil"/>
          <w:bottom w:val="single" w:sz="8" w:space="0" w:color="A02B93"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C3E9" w:themeFill="accent5" w:themeFillTint="3F"/>
      </w:tcPr>
    </w:tblStylePr>
    <w:tblStylePr w:type="band1Horz">
      <w:tblPr/>
      <w:tcPr>
        <w:tcBorders>
          <w:left w:val="nil"/>
          <w:right w:val="nil"/>
          <w:insideH w:val="nil"/>
          <w:insideV w:val="nil"/>
        </w:tcBorders>
        <w:shd w:val="clear" w:color="auto" w:fill="EFC3E9" w:themeFill="accent5" w:themeFillTint="3F"/>
      </w:tcPr>
    </w:tblStylePr>
  </w:style>
  <w:style w:type="table" w:styleId="LightShading-Accent6">
    <w:name w:val="Light Shading Accent 6"/>
    <w:basedOn w:val="TableNormal"/>
    <w:uiPriority w:val="60"/>
    <w:rsid w:val="00FC693F"/>
    <w:pPr>
      <w:spacing w:after="0" w:line="240" w:lineRule="auto"/>
    </w:pPr>
    <w:rPr>
      <w:color w:val="E50072" w:themeColor="accent6" w:themeShade="BF"/>
    </w:rPr>
    <w:tblPr>
      <w:tblStyleRowBandSize w:val="1"/>
      <w:tblStyleColBandSize w:val="1"/>
      <w:tblBorders>
        <w:top w:val="single" w:sz="8" w:space="0" w:color="FF3399" w:themeColor="accent6"/>
        <w:bottom w:val="single" w:sz="8" w:space="0" w:color="FF3399" w:themeColor="accent6"/>
      </w:tblBorders>
    </w:tblPr>
    <w:tblStylePr w:type="firstRow">
      <w:pPr>
        <w:spacing w:before="0" w:after="0" w:line="240" w:lineRule="auto"/>
      </w:pPr>
      <w:rPr>
        <w:b/>
        <w:bCs/>
      </w:rPr>
      <w:tblPr/>
      <w:tcPr>
        <w:tcBorders>
          <w:top w:val="single" w:sz="8" w:space="0" w:color="FF3399" w:themeColor="accent6"/>
          <w:left w:val="nil"/>
          <w:bottom w:val="single" w:sz="8" w:space="0" w:color="FF3399" w:themeColor="accent6"/>
          <w:right w:val="nil"/>
          <w:insideH w:val="nil"/>
          <w:insideV w:val="nil"/>
        </w:tcBorders>
      </w:tcPr>
    </w:tblStylePr>
    <w:tblStylePr w:type="lastRow">
      <w:pPr>
        <w:spacing w:before="0" w:after="0" w:line="240" w:lineRule="auto"/>
      </w:pPr>
      <w:rPr>
        <w:b/>
        <w:bCs/>
      </w:rPr>
      <w:tblPr/>
      <w:tcPr>
        <w:tcBorders>
          <w:top w:val="single" w:sz="8" w:space="0" w:color="FF3399" w:themeColor="accent6"/>
          <w:left w:val="nil"/>
          <w:bottom w:val="single" w:sz="8" w:space="0" w:color="FF3399"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CE5" w:themeFill="accent6" w:themeFillTint="3F"/>
      </w:tcPr>
    </w:tblStylePr>
    <w:tblStylePr w:type="band1Horz">
      <w:tblPr/>
      <w:tcPr>
        <w:tcBorders>
          <w:left w:val="nil"/>
          <w:right w:val="nil"/>
          <w:insideH w:val="nil"/>
          <w:insideV w:val="nil"/>
        </w:tcBorders>
        <w:shd w:val="clear" w:color="auto" w:fill="FFCCE5"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00B0F0" w:themeColor="accent1"/>
        <w:left w:val="single" w:sz="8" w:space="0" w:color="00B0F0" w:themeColor="accent1"/>
        <w:bottom w:val="single" w:sz="8" w:space="0" w:color="00B0F0" w:themeColor="accent1"/>
        <w:right w:val="single" w:sz="8" w:space="0" w:color="00B0F0" w:themeColor="accent1"/>
      </w:tblBorders>
    </w:tblPr>
    <w:tblStylePr w:type="firstRow">
      <w:pPr>
        <w:spacing w:before="0" w:after="0" w:line="240" w:lineRule="auto"/>
      </w:pPr>
      <w:rPr>
        <w:b/>
        <w:bCs/>
        <w:color w:val="FFFFFF" w:themeColor="background1"/>
      </w:rPr>
      <w:tblPr/>
      <w:tcPr>
        <w:shd w:val="clear" w:color="auto" w:fill="00B0F0" w:themeFill="accent1"/>
      </w:tcPr>
    </w:tblStylePr>
    <w:tblStylePr w:type="lastRow">
      <w:pPr>
        <w:spacing w:before="0" w:after="0" w:line="240" w:lineRule="auto"/>
      </w:pPr>
      <w:rPr>
        <w:b/>
        <w:bCs/>
      </w:rPr>
      <w:tblPr/>
      <w:tcPr>
        <w:tcBorders>
          <w:top w:val="double" w:sz="6" w:space="0" w:color="00B0F0" w:themeColor="accent1"/>
          <w:left w:val="single" w:sz="8" w:space="0" w:color="00B0F0" w:themeColor="accent1"/>
          <w:bottom w:val="single" w:sz="8" w:space="0" w:color="00B0F0" w:themeColor="accent1"/>
          <w:right w:val="single" w:sz="8" w:space="0" w:color="00B0F0" w:themeColor="accent1"/>
        </w:tcBorders>
      </w:tcPr>
    </w:tblStylePr>
    <w:tblStylePr w:type="firstCol">
      <w:rPr>
        <w:b/>
        <w:bCs/>
      </w:rPr>
    </w:tblStylePr>
    <w:tblStylePr w:type="lastCol">
      <w:rPr>
        <w:b/>
        <w:bCs/>
      </w:rPr>
    </w:tblStylePr>
    <w:tblStylePr w:type="band1Vert">
      <w:tblPr/>
      <w:tcPr>
        <w:tcBorders>
          <w:top w:val="single" w:sz="8" w:space="0" w:color="00B0F0" w:themeColor="accent1"/>
          <w:left w:val="single" w:sz="8" w:space="0" w:color="00B0F0" w:themeColor="accent1"/>
          <w:bottom w:val="single" w:sz="8" w:space="0" w:color="00B0F0" w:themeColor="accent1"/>
          <w:right w:val="single" w:sz="8" w:space="0" w:color="00B0F0" w:themeColor="accent1"/>
        </w:tcBorders>
      </w:tcPr>
    </w:tblStylePr>
    <w:tblStylePr w:type="band1Horz">
      <w:tblPr/>
      <w:tcPr>
        <w:tcBorders>
          <w:top w:val="single" w:sz="8" w:space="0" w:color="00B0F0" w:themeColor="accent1"/>
          <w:left w:val="single" w:sz="8" w:space="0" w:color="00B0F0" w:themeColor="accent1"/>
          <w:bottom w:val="single" w:sz="8" w:space="0" w:color="00B0F0" w:themeColor="accent1"/>
          <w:right w:val="single" w:sz="8" w:space="0" w:color="00B0F0"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FF9933" w:themeColor="accent2"/>
        <w:left w:val="single" w:sz="8" w:space="0" w:color="FF9933" w:themeColor="accent2"/>
        <w:bottom w:val="single" w:sz="8" w:space="0" w:color="FF9933" w:themeColor="accent2"/>
        <w:right w:val="single" w:sz="8" w:space="0" w:color="FF9933" w:themeColor="accent2"/>
      </w:tblBorders>
    </w:tblPr>
    <w:tblStylePr w:type="firstRow">
      <w:pPr>
        <w:spacing w:before="0" w:after="0" w:line="240" w:lineRule="auto"/>
      </w:pPr>
      <w:rPr>
        <w:b/>
        <w:bCs/>
        <w:color w:val="FFFFFF" w:themeColor="background1"/>
      </w:rPr>
      <w:tblPr/>
      <w:tcPr>
        <w:shd w:val="clear" w:color="auto" w:fill="FF9933" w:themeFill="accent2"/>
      </w:tcPr>
    </w:tblStylePr>
    <w:tblStylePr w:type="lastRow">
      <w:pPr>
        <w:spacing w:before="0" w:after="0" w:line="240" w:lineRule="auto"/>
      </w:pPr>
      <w:rPr>
        <w:b/>
        <w:bCs/>
      </w:rPr>
      <w:tblPr/>
      <w:tcPr>
        <w:tcBorders>
          <w:top w:val="double" w:sz="6" w:space="0" w:color="FF9933" w:themeColor="accent2"/>
          <w:left w:val="single" w:sz="8" w:space="0" w:color="FF9933" w:themeColor="accent2"/>
          <w:bottom w:val="single" w:sz="8" w:space="0" w:color="FF9933" w:themeColor="accent2"/>
          <w:right w:val="single" w:sz="8" w:space="0" w:color="FF9933" w:themeColor="accent2"/>
        </w:tcBorders>
      </w:tcPr>
    </w:tblStylePr>
    <w:tblStylePr w:type="firstCol">
      <w:rPr>
        <w:b/>
        <w:bCs/>
      </w:rPr>
    </w:tblStylePr>
    <w:tblStylePr w:type="lastCol">
      <w:rPr>
        <w:b/>
        <w:bCs/>
      </w:rPr>
    </w:tblStylePr>
    <w:tblStylePr w:type="band1Vert">
      <w:tblPr/>
      <w:tcPr>
        <w:tcBorders>
          <w:top w:val="single" w:sz="8" w:space="0" w:color="FF9933" w:themeColor="accent2"/>
          <w:left w:val="single" w:sz="8" w:space="0" w:color="FF9933" w:themeColor="accent2"/>
          <w:bottom w:val="single" w:sz="8" w:space="0" w:color="FF9933" w:themeColor="accent2"/>
          <w:right w:val="single" w:sz="8" w:space="0" w:color="FF9933" w:themeColor="accent2"/>
        </w:tcBorders>
      </w:tcPr>
    </w:tblStylePr>
    <w:tblStylePr w:type="band1Horz">
      <w:tblPr/>
      <w:tcPr>
        <w:tcBorders>
          <w:top w:val="single" w:sz="8" w:space="0" w:color="FF9933" w:themeColor="accent2"/>
          <w:left w:val="single" w:sz="8" w:space="0" w:color="FF9933" w:themeColor="accent2"/>
          <w:bottom w:val="single" w:sz="8" w:space="0" w:color="FF9933" w:themeColor="accent2"/>
          <w:right w:val="single" w:sz="8" w:space="0" w:color="FF9933"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00AB69" w:themeColor="accent3"/>
        <w:left w:val="single" w:sz="8" w:space="0" w:color="00AB69" w:themeColor="accent3"/>
        <w:bottom w:val="single" w:sz="8" w:space="0" w:color="00AB69" w:themeColor="accent3"/>
        <w:right w:val="single" w:sz="8" w:space="0" w:color="00AB69" w:themeColor="accent3"/>
      </w:tblBorders>
    </w:tblPr>
    <w:tblStylePr w:type="firstRow">
      <w:pPr>
        <w:spacing w:before="0" w:after="0" w:line="240" w:lineRule="auto"/>
      </w:pPr>
      <w:rPr>
        <w:b/>
        <w:bCs/>
        <w:color w:val="FFFFFF" w:themeColor="background1"/>
      </w:rPr>
      <w:tblPr/>
      <w:tcPr>
        <w:shd w:val="clear" w:color="auto" w:fill="00AB69" w:themeFill="accent3"/>
      </w:tcPr>
    </w:tblStylePr>
    <w:tblStylePr w:type="lastRow">
      <w:pPr>
        <w:spacing w:before="0" w:after="0" w:line="240" w:lineRule="auto"/>
      </w:pPr>
      <w:rPr>
        <w:b/>
        <w:bCs/>
      </w:rPr>
      <w:tblPr/>
      <w:tcPr>
        <w:tcBorders>
          <w:top w:val="double" w:sz="6" w:space="0" w:color="00AB69" w:themeColor="accent3"/>
          <w:left w:val="single" w:sz="8" w:space="0" w:color="00AB69" w:themeColor="accent3"/>
          <w:bottom w:val="single" w:sz="8" w:space="0" w:color="00AB69" w:themeColor="accent3"/>
          <w:right w:val="single" w:sz="8" w:space="0" w:color="00AB69" w:themeColor="accent3"/>
        </w:tcBorders>
      </w:tcPr>
    </w:tblStylePr>
    <w:tblStylePr w:type="firstCol">
      <w:rPr>
        <w:b/>
        <w:bCs/>
      </w:rPr>
    </w:tblStylePr>
    <w:tblStylePr w:type="lastCol">
      <w:rPr>
        <w:b/>
        <w:bCs/>
      </w:rPr>
    </w:tblStylePr>
    <w:tblStylePr w:type="band1Vert">
      <w:tblPr/>
      <w:tcPr>
        <w:tcBorders>
          <w:top w:val="single" w:sz="8" w:space="0" w:color="00AB69" w:themeColor="accent3"/>
          <w:left w:val="single" w:sz="8" w:space="0" w:color="00AB69" w:themeColor="accent3"/>
          <w:bottom w:val="single" w:sz="8" w:space="0" w:color="00AB69" w:themeColor="accent3"/>
          <w:right w:val="single" w:sz="8" w:space="0" w:color="00AB69" w:themeColor="accent3"/>
        </w:tcBorders>
      </w:tcPr>
    </w:tblStylePr>
    <w:tblStylePr w:type="band1Horz">
      <w:tblPr/>
      <w:tcPr>
        <w:tcBorders>
          <w:top w:val="single" w:sz="8" w:space="0" w:color="00AB69" w:themeColor="accent3"/>
          <w:left w:val="single" w:sz="8" w:space="0" w:color="00AB69" w:themeColor="accent3"/>
          <w:bottom w:val="single" w:sz="8" w:space="0" w:color="00AB69" w:themeColor="accent3"/>
          <w:right w:val="single" w:sz="8" w:space="0" w:color="00AB6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FFFF00" w:themeColor="accent4"/>
        <w:left w:val="single" w:sz="8" w:space="0" w:color="FFFF00" w:themeColor="accent4"/>
        <w:bottom w:val="single" w:sz="8" w:space="0" w:color="FFFF00" w:themeColor="accent4"/>
        <w:right w:val="single" w:sz="8" w:space="0" w:color="FFFF00" w:themeColor="accent4"/>
      </w:tblBorders>
    </w:tblPr>
    <w:tblStylePr w:type="firstRow">
      <w:pPr>
        <w:spacing w:before="0" w:after="0" w:line="240" w:lineRule="auto"/>
      </w:pPr>
      <w:rPr>
        <w:b/>
        <w:bCs/>
        <w:color w:val="FFFFFF" w:themeColor="background1"/>
      </w:rPr>
      <w:tblPr/>
      <w:tcPr>
        <w:shd w:val="clear" w:color="auto" w:fill="FFFF00" w:themeFill="accent4"/>
      </w:tcPr>
    </w:tblStylePr>
    <w:tblStylePr w:type="lastRow">
      <w:pPr>
        <w:spacing w:before="0" w:after="0" w:line="240" w:lineRule="auto"/>
      </w:pPr>
      <w:rPr>
        <w:b/>
        <w:bCs/>
      </w:rPr>
      <w:tblPr/>
      <w:tcPr>
        <w:tcBorders>
          <w:top w:val="double" w:sz="6" w:space="0" w:color="FFFF00" w:themeColor="accent4"/>
          <w:left w:val="single" w:sz="8" w:space="0" w:color="FFFF00" w:themeColor="accent4"/>
          <w:bottom w:val="single" w:sz="8" w:space="0" w:color="FFFF00" w:themeColor="accent4"/>
          <w:right w:val="single" w:sz="8" w:space="0" w:color="FFFF00" w:themeColor="accent4"/>
        </w:tcBorders>
      </w:tcPr>
    </w:tblStylePr>
    <w:tblStylePr w:type="firstCol">
      <w:rPr>
        <w:b/>
        <w:bCs/>
      </w:rPr>
    </w:tblStylePr>
    <w:tblStylePr w:type="lastCol">
      <w:rPr>
        <w:b/>
        <w:bCs/>
      </w:rPr>
    </w:tblStylePr>
    <w:tblStylePr w:type="band1Vert">
      <w:tblPr/>
      <w:tcPr>
        <w:tcBorders>
          <w:top w:val="single" w:sz="8" w:space="0" w:color="FFFF00" w:themeColor="accent4"/>
          <w:left w:val="single" w:sz="8" w:space="0" w:color="FFFF00" w:themeColor="accent4"/>
          <w:bottom w:val="single" w:sz="8" w:space="0" w:color="FFFF00" w:themeColor="accent4"/>
          <w:right w:val="single" w:sz="8" w:space="0" w:color="FFFF00" w:themeColor="accent4"/>
        </w:tcBorders>
      </w:tcPr>
    </w:tblStylePr>
    <w:tblStylePr w:type="band1Horz">
      <w:tblPr/>
      <w:tcPr>
        <w:tcBorders>
          <w:top w:val="single" w:sz="8" w:space="0" w:color="FFFF00" w:themeColor="accent4"/>
          <w:left w:val="single" w:sz="8" w:space="0" w:color="FFFF00" w:themeColor="accent4"/>
          <w:bottom w:val="single" w:sz="8" w:space="0" w:color="FFFF00" w:themeColor="accent4"/>
          <w:right w:val="single" w:sz="8" w:space="0" w:color="FFFF00"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A02B93" w:themeColor="accent5"/>
        <w:left w:val="single" w:sz="8" w:space="0" w:color="A02B93" w:themeColor="accent5"/>
        <w:bottom w:val="single" w:sz="8" w:space="0" w:color="A02B93" w:themeColor="accent5"/>
        <w:right w:val="single" w:sz="8" w:space="0" w:color="A02B93" w:themeColor="accent5"/>
      </w:tblBorders>
    </w:tblPr>
    <w:tblStylePr w:type="firstRow">
      <w:pPr>
        <w:spacing w:before="0" w:after="0" w:line="240" w:lineRule="auto"/>
      </w:pPr>
      <w:rPr>
        <w:b/>
        <w:bCs/>
        <w:color w:val="FFFFFF" w:themeColor="background1"/>
      </w:rPr>
      <w:tblPr/>
      <w:tcPr>
        <w:shd w:val="clear" w:color="auto" w:fill="A02B93" w:themeFill="accent5"/>
      </w:tcPr>
    </w:tblStylePr>
    <w:tblStylePr w:type="lastRow">
      <w:pPr>
        <w:spacing w:before="0" w:after="0" w:line="240" w:lineRule="auto"/>
      </w:pPr>
      <w:rPr>
        <w:b/>
        <w:bCs/>
      </w:rPr>
      <w:tblPr/>
      <w:tcPr>
        <w:tcBorders>
          <w:top w:val="double" w:sz="6" w:space="0" w:color="A02B93" w:themeColor="accent5"/>
          <w:left w:val="single" w:sz="8" w:space="0" w:color="A02B93" w:themeColor="accent5"/>
          <w:bottom w:val="single" w:sz="8" w:space="0" w:color="A02B93" w:themeColor="accent5"/>
          <w:right w:val="single" w:sz="8" w:space="0" w:color="A02B93" w:themeColor="accent5"/>
        </w:tcBorders>
      </w:tcPr>
    </w:tblStylePr>
    <w:tblStylePr w:type="firstCol">
      <w:rPr>
        <w:b/>
        <w:bCs/>
      </w:rPr>
    </w:tblStylePr>
    <w:tblStylePr w:type="lastCol">
      <w:rPr>
        <w:b/>
        <w:bCs/>
      </w:rPr>
    </w:tblStylePr>
    <w:tblStylePr w:type="band1Vert">
      <w:tblPr/>
      <w:tcPr>
        <w:tcBorders>
          <w:top w:val="single" w:sz="8" w:space="0" w:color="A02B93" w:themeColor="accent5"/>
          <w:left w:val="single" w:sz="8" w:space="0" w:color="A02B93" w:themeColor="accent5"/>
          <w:bottom w:val="single" w:sz="8" w:space="0" w:color="A02B93" w:themeColor="accent5"/>
          <w:right w:val="single" w:sz="8" w:space="0" w:color="A02B93" w:themeColor="accent5"/>
        </w:tcBorders>
      </w:tcPr>
    </w:tblStylePr>
    <w:tblStylePr w:type="band1Horz">
      <w:tblPr/>
      <w:tcPr>
        <w:tcBorders>
          <w:top w:val="single" w:sz="8" w:space="0" w:color="A02B93" w:themeColor="accent5"/>
          <w:left w:val="single" w:sz="8" w:space="0" w:color="A02B93" w:themeColor="accent5"/>
          <w:bottom w:val="single" w:sz="8" w:space="0" w:color="A02B93" w:themeColor="accent5"/>
          <w:right w:val="single" w:sz="8" w:space="0" w:color="A02B93"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F3399" w:themeColor="accent6"/>
        <w:left w:val="single" w:sz="8" w:space="0" w:color="FF3399" w:themeColor="accent6"/>
        <w:bottom w:val="single" w:sz="8" w:space="0" w:color="FF3399" w:themeColor="accent6"/>
        <w:right w:val="single" w:sz="8" w:space="0" w:color="FF3399" w:themeColor="accent6"/>
      </w:tblBorders>
    </w:tblPr>
    <w:tblStylePr w:type="firstRow">
      <w:pPr>
        <w:spacing w:before="0" w:after="0" w:line="240" w:lineRule="auto"/>
      </w:pPr>
      <w:rPr>
        <w:b/>
        <w:bCs/>
        <w:color w:val="FFFFFF" w:themeColor="background1"/>
      </w:rPr>
      <w:tblPr/>
      <w:tcPr>
        <w:shd w:val="clear" w:color="auto" w:fill="FF3399" w:themeFill="accent6"/>
      </w:tcPr>
    </w:tblStylePr>
    <w:tblStylePr w:type="lastRow">
      <w:pPr>
        <w:spacing w:before="0" w:after="0" w:line="240" w:lineRule="auto"/>
      </w:pPr>
      <w:rPr>
        <w:b/>
        <w:bCs/>
      </w:rPr>
      <w:tblPr/>
      <w:tcPr>
        <w:tcBorders>
          <w:top w:val="double" w:sz="6" w:space="0" w:color="FF3399" w:themeColor="accent6"/>
          <w:left w:val="single" w:sz="8" w:space="0" w:color="FF3399" w:themeColor="accent6"/>
          <w:bottom w:val="single" w:sz="8" w:space="0" w:color="FF3399" w:themeColor="accent6"/>
          <w:right w:val="single" w:sz="8" w:space="0" w:color="FF3399" w:themeColor="accent6"/>
        </w:tcBorders>
      </w:tcPr>
    </w:tblStylePr>
    <w:tblStylePr w:type="firstCol">
      <w:rPr>
        <w:b/>
        <w:bCs/>
      </w:rPr>
    </w:tblStylePr>
    <w:tblStylePr w:type="lastCol">
      <w:rPr>
        <w:b/>
        <w:bCs/>
      </w:rPr>
    </w:tblStylePr>
    <w:tblStylePr w:type="band1Vert">
      <w:tblPr/>
      <w:tcPr>
        <w:tcBorders>
          <w:top w:val="single" w:sz="8" w:space="0" w:color="FF3399" w:themeColor="accent6"/>
          <w:left w:val="single" w:sz="8" w:space="0" w:color="FF3399" w:themeColor="accent6"/>
          <w:bottom w:val="single" w:sz="8" w:space="0" w:color="FF3399" w:themeColor="accent6"/>
          <w:right w:val="single" w:sz="8" w:space="0" w:color="FF3399" w:themeColor="accent6"/>
        </w:tcBorders>
      </w:tcPr>
    </w:tblStylePr>
    <w:tblStylePr w:type="band1Horz">
      <w:tblPr/>
      <w:tcPr>
        <w:tcBorders>
          <w:top w:val="single" w:sz="8" w:space="0" w:color="FF3399" w:themeColor="accent6"/>
          <w:left w:val="single" w:sz="8" w:space="0" w:color="FF3399" w:themeColor="accent6"/>
          <w:bottom w:val="single" w:sz="8" w:space="0" w:color="FF3399" w:themeColor="accent6"/>
          <w:right w:val="single" w:sz="8" w:space="0" w:color="FF3399"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00B0F0" w:themeColor="accent1"/>
        <w:left w:val="single" w:sz="8" w:space="0" w:color="00B0F0" w:themeColor="accent1"/>
        <w:bottom w:val="single" w:sz="8" w:space="0" w:color="00B0F0" w:themeColor="accent1"/>
        <w:right w:val="single" w:sz="8" w:space="0" w:color="00B0F0" w:themeColor="accent1"/>
        <w:insideH w:val="single" w:sz="8" w:space="0" w:color="00B0F0" w:themeColor="accent1"/>
        <w:insideV w:val="single" w:sz="8" w:space="0" w:color="00B0F0"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B0F0" w:themeColor="accent1"/>
          <w:left w:val="single" w:sz="8" w:space="0" w:color="00B0F0" w:themeColor="accent1"/>
          <w:bottom w:val="single" w:sz="18" w:space="0" w:color="00B0F0" w:themeColor="accent1"/>
          <w:right w:val="single" w:sz="8" w:space="0" w:color="00B0F0" w:themeColor="accent1"/>
          <w:insideH w:val="nil"/>
          <w:insideV w:val="single" w:sz="8" w:space="0" w:color="00B0F0"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B0F0" w:themeColor="accent1"/>
          <w:left w:val="single" w:sz="8" w:space="0" w:color="00B0F0" w:themeColor="accent1"/>
          <w:bottom w:val="single" w:sz="8" w:space="0" w:color="00B0F0" w:themeColor="accent1"/>
          <w:right w:val="single" w:sz="8" w:space="0" w:color="00B0F0" w:themeColor="accent1"/>
          <w:insideH w:val="nil"/>
          <w:insideV w:val="single" w:sz="8" w:space="0" w:color="00B0F0"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B0F0" w:themeColor="accent1"/>
          <w:left w:val="single" w:sz="8" w:space="0" w:color="00B0F0" w:themeColor="accent1"/>
          <w:bottom w:val="single" w:sz="8" w:space="0" w:color="00B0F0" w:themeColor="accent1"/>
          <w:right w:val="single" w:sz="8" w:space="0" w:color="00B0F0" w:themeColor="accent1"/>
        </w:tcBorders>
      </w:tcPr>
    </w:tblStylePr>
    <w:tblStylePr w:type="band1Vert">
      <w:tblPr/>
      <w:tcPr>
        <w:tcBorders>
          <w:top w:val="single" w:sz="8" w:space="0" w:color="00B0F0" w:themeColor="accent1"/>
          <w:left w:val="single" w:sz="8" w:space="0" w:color="00B0F0" w:themeColor="accent1"/>
          <w:bottom w:val="single" w:sz="8" w:space="0" w:color="00B0F0" w:themeColor="accent1"/>
          <w:right w:val="single" w:sz="8" w:space="0" w:color="00B0F0" w:themeColor="accent1"/>
        </w:tcBorders>
        <w:shd w:val="clear" w:color="auto" w:fill="BCEDFF" w:themeFill="accent1" w:themeFillTint="3F"/>
      </w:tcPr>
    </w:tblStylePr>
    <w:tblStylePr w:type="band1Horz">
      <w:tblPr/>
      <w:tcPr>
        <w:tcBorders>
          <w:top w:val="single" w:sz="8" w:space="0" w:color="00B0F0" w:themeColor="accent1"/>
          <w:left w:val="single" w:sz="8" w:space="0" w:color="00B0F0" w:themeColor="accent1"/>
          <w:bottom w:val="single" w:sz="8" w:space="0" w:color="00B0F0" w:themeColor="accent1"/>
          <w:right w:val="single" w:sz="8" w:space="0" w:color="00B0F0" w:themeColor="accent1"/>
          <w:insideV w:val="single" w:sz="8" w:space="0" w:color="00B0F0" w:themeColor="accent1"/>
        </w:tcBorders>
        <w:shd w:val="clear" w:color="auto" w:fill="BCEDFF" w:themeFill="accent1" w:themeFillTint="3F"/>
      </w:tcPr>
    </w:tblStylePr>
    <w:tblStylePr w:type="band2Horz">
      <w:tblPr/>
      <w:tcPr>
        <w:tcBorders>
          <w:top w:val="single" w:sz="8" w:space="0" w:color="00B0F0" w:themeColor="accent1"/>
          <w:left w:val="single" w:sz="8" w:space="0" w:color="00B0F0" w:themeColor="accent1"/>
          <w:bottom w:val="single" w:sz="8" w:space="0" w:color="00B0F0" w:themeColor="accent1"/>
          <w:right w:val="single" w:sz="8" w:space="0" w:color="00B0F0" w:themeColor="accent1"/>
          <w:insideV w:val="single" w:sz="8" w:space="0" w:color="00B0F0"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FF9933" w:themeColor="accent2"/>
        <w:left w:val="single" w:sz="8" w:space="0" w:color="FF9933" w:themeColor="accent2"/>
        <w:bottom w:val="single" w:sz="8" w:space="0" w:color="FF9933" w:themeColor="accent2"/>
        <w:right w:val="single" w:sz="8" w:space="0" w:color="FF9933" w:themeColor="accent2"/>
        <w:insideH w:val="single" w:sz="8" w:space="0" w:color="FF9933" w:themeColor="accent2"/>
        <w:insideV w:val="single" w:sz="8" w:space="0" w:color="FF9933"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9933" w:themeColor="accent2"/>
          <w:left w:val="single" w:sz="8" w:space="0" w:color="FF9933" w:themeColor="accent2"/>
          <w:bottom w:val="single" w:sz="18" w:space="0" w:color="FF9933" w:themeColor="accent2"/>
          <w:right w:val="single" w:sz="8" w:space="0" w:color="FF9933" w:themeColor="accent2"/>
          <w:insideH w:val="nil"/>
          <w:insideV w:val="single" w:sz="8" w:space="0" w:color="FF9933"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9933" w:themeColor="accent2"/>
          <w:left w:val="single" w:sz="8" w:space="0" w:color="FF9933" w:themeColor="accent2"/>
          <w:bottom w:val="single" w:sz="8" w:space="0" w:color="FF9933" w:themeColor="accent2"/>
          <w:right w:val="single" w:sz="8" w:space="0" w:color="FF9933" w:themeColor="accent2"/>
          <w:insideH w:val="nil"/>
          <w:insideV w:val="single" w:sz="8" w:space="0" w:color="FF9933"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9933" w:themeColor="accent2"/>
          <w:left w:val="single" w:sz="8" w:space="0" w:color="FF9933" w:themeColor="accent2"/>
          <w:bottom w:val="single" w:sz="8" w:space="0" w:color="FF9933" w:themeColor="accent2"/>
          <w:right w:val="single" w:sz="8" w:space="0" w:color="FF9933" w:themeColor="accent2"/>
        </w:tcBorders>
      </w:tcPr>
    </w:tblStylePr>
    <w:tblStylePr w:type="band1Vert">
      <w:tblPr/>
      <w:tcPr>
        <w:tcBorders>
          <w:top w:val="single" w:sz="8" w:space="0" w:color="FF9933" w:themeColor="accent2"/>
          <w:left w:val="single" w:sz="8" w:space="0" w:color="FF9933" w:themeColor="accent2"/>
          <w:bottom w:val="single" w:sz="8" w:space="0" w:color="FF9933" w:themeColor="accent2"/>
          <w:right w:val="single" w:sz="8" w:space="0" w:color="FF9933" w:themeColor="accent2"/>
        </w:tcBorders>
        <w:shd w:val="clear" w:color="auto" w:fill="FFE5CC" w:themeFill="accent2" w:themeFillTint="3F"/>
      </w:tcPr>
    </w:tblStylePr>
    <w:tblStylePr w:type="band1Horz">
      <w:tblPr/>
      <w:tcPr>
        <w:tcBorders>
          <w:top w:val="single" w:sz="8" w:space="0" w:color="FF9933" w:themeColor="accent2"/>
          <w:left w:val="single" w:sz="8" w:space="0" w:color="FF9933" w:themeColor="accent2"/>
          <w:bottom w:val="single" w:sz="8" w:space="0" w:color="FF9933" w:themeColor="accent2"/>
          <w:right w:val="single" w:sz="8" w:space="0" w:color="FF9933" w:themeColor="accent2"/>
          <w:insideV w:val="single" w:sz="8" w:space="0" w:color="FF9933" w:themeColor="accent2"/>
        </w:tcBorders>
        <w:shd w:val="clear" w:color="auto" w:fill="FFE5CC" w:themeFill="accent2" w:themeFillTint="3F"/>
      </w:tcPr>
    </w:tblStylePr>
    <w:tblStylePr w:type="band2Horz">
      <w:tblPr/>
      <w:tcPr>
        <w:tcBorders>
          <w:top w:val="single" w:sz="8" w:space="0" w:color="FF9933" w:themeColor="accent2"/>
          <w:left w:val="single" w:sz="8" w:space="0" w:color="FF9933" w:themeColor="accent2"/>
          <w:bottom w:val="single" w:sz="8" w:space="0" w:color="FF9933" w:themeColor="accent2"/>
          <w:right w:val="single" w:sz="8" w:space="0" w:color="FF9933" w:themeColor="accent2"/>
          <w:insideV w:val="single" w:sz="8" w:space="0" w:color="FF9933"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00AB69" w:themeColor="accent3"/>
        <w:left w:val="single" w:sz="8" w:space="0" w:color="00AB69" w:themeColor="accent3"/>
        <w:bottom w:val="single" w:sz="8" w:space="0" w:color="00AB69" w:themeColor="accent3"/>
        <w:right w:val="single" w:sz="8" w:space="0" w:color="00AB69" w:themeColor="accent3"/>
        <w:insideH w:val="single" w:sz="8" w:space="0" w:color="00AB69" w:themeColor="accent3"/>
        <w:insideV w:val="single" w:sz="8" w:space="0" w:color="00AB6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AB69" w:themeColor="accent3"/>
          <w:left w:val="single" w:sz="8" w:space="0" w:color="00AB69" w:themeColor="accent3"/>
          <w:bottom w:val="single" w:sz="18" w:space="0" w:color="00AB69" w:themeColor="accent3"/>
          <w:right w:val="single" w:sz="8" w:space="0" w:color="00AB69" w:themeColor="accent3"/>
          <w:insideH w:val="nil"/>
          <w:insideV w:val="single" w:sz="8" w:space="0" w:color="00AB6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B69" w:themeColor="accent3"/>
          <w:left w:val="single" w:sz="8" w:space="0" w:color="00AB69" w:themeColor="accent3"/>
          <w:bottom w:val="single" w:sz="8" w:space="0" w:color="00AB69" w:themeColor="accent3"/>
          <w:right w:val="single" w:sz="8" w:space="0" w:color="00AB69" w:themeColor="accent3"/>
          <w:insideH w:val="nil"/>
          <w:insideV w:val="single" w:sz="8" w:space="0" w:color="00AB6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B69" w:themeColor="accent3"/>
          <w:left w:val="single" w:sz="8" w:space="0" w:color="00AB69" w:themeColor="accent3"/>
          <w:bottom w:val="single" w:sz="8" w:space="0" w:color="00AB69" w:themeColor="accent3"/>
          <w:right w:val="single" w:sz="8" w:space="0" w:color="00AB69" w:themeColor="accent3"/>
        </w:tcBorders>
      </w:tcPr>
    </w:tblStylePr>
    <w:tblStylePr w:type="band1Vert">
      <w:tblPr/>
      <w:tcPr>
        <w:tcBorders>
          <w:top w:val="single" w:sz="8" w:space="0" w:color="00AB69" w:themeColor="accent3"/>
          <w:left w:val="single" w:sz="8" w:space="0" w:color="00AB69" w:themeColor="accent3"/>
          <w:bottom w:val="single" w:sz="8" w:space="0" w:color="00AB69" w:themeColor="accent3"/>
          <w:right w:val="single" w:sz="8" w:space="0" w:color="00AB69" w:themeColor="accent3"/>
        </w:tcBorders>
        <w:shd w:val="clear" w:color="auto" w:fill="ABFFDE" w:themeFill="accent3" w:themeFillTint="3F"/>
      </w:tcPr>
    </w:tblStylePr>
    <w:tblStylePr w:type="band1Horz">
      <w:tblPr/>
      <w:tcPr>
        <w:tcBorders>
          <w:top w:val="single" w:sz="8" w:space="0" w:color="00AB69" w:themeColor="accent3"/>
          <w:left w:val="single" w:sz="8" w:space="0" w:color="00AB69" w:themeColor="accent3"/>
          <w:bottom w:val="single" w:sz="8" w:space="0" w:color="00AB69" w:themeColor="accent3"/>
          <w:right w:val="single" w:sz="8" w:space="0" w:color="00AB69" w:themeColor="accent3"/>
          <w:insideV w:val="single" w:sz="8" w:space="0" w:color="00AB69" w:themeColor="accent3"/>
        </w:tcBorders>
        <w:shd w:val="clear" w:color="auto" w:fill="ABFFDE" w:themeFill="accent3" w:themeFillTint="3F"/>
      </w:tcPr>
    </w:tblStylePr>
    <w:tblStylePr w:type="band2Horz">
      <w:tblPr/>
      <w:tcPr>
        <w:tcBorders>
          <w:top w:val="single" w:sz="8" w:space="0" w:color="00AB69" w:themeColor="accent3"/>
          <w:left w:val="single" w:sz="8" w:space="0" w:color="00AB69" w:themeColor="accent3"/>
          <w:bottom w:val="single" w:sz="8" w:space="0" w:color="00AB69" w:themeColor="accent3"/>
          <w:right w:val="single" w:sz="8" w:space="0" w:color="00AB69" w:themeColor="accent3"/>
          <w:insideV w:val="single" w:sz="8" w:space="0" w:color="00AB6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FFFF00" w:themeColor="accent4"/>
        <w:left w:val="single" w:sz="8" w:space="0" w:color="FFFF00" w:themeColor="accent4"/>
        <w:bottom w:val="single" w:sz="8" w:space="0" w:color="FFFF00" w:themeColor="accent4"/>
        <w:right w:val="single" w:sz="8" w:space="0" w:color="FFFF00" w:themeColor="accent4"/>
        <w:insideH w:val="single" w:sz="8" w:space="0" w:color="FFFF00" w:themeColor="accent4"/>
        <w:insideV w:val="single" w:sz="8" w:space="0" w:color="FFFF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FF00" w:themeColor="accent4"/>
          <w:left w:val="single" w:sz="8" w:space="0" w:color="FFFF00" w:themeColor="accent4"/>
          <w:bottom w:val="single" w:sz="18" w:space="0" w:color="FFFF00" w:themeColor="accent4"/>
          <w:right w:val="single" w:sz="8" w:space="0" w:color="FFFF00" w:themeColor="accent4"/>
          <w:insideH w:val="nil"/>
          <w:insideV w:val="single" w:sz="8" w:space="0" w:color="FFFF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FF00" w:themeColor="accent4"/>
          <w:left w:val="single" w:sz="8" w:space="0" w:color="FFFF00" w:themeColor="accent4"/>
          <w:bottom w:val="single" w:sz="8" w:space="0" w:color="FFFF00" w:themeColor="accent4"/>
          <w:right w:val="single" w:sz="8" w:space="0" w:color="FFFF00" w:themeColor="accent4"/>
          <w:insideH w:val="nil"/>
          <w:insideV w:val="single" w:sz="8" w:space="0" w:color="FFFF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FF00" w:themeColor="accent4"/>
          <w:left w:val="single" w:sz="8" w:space="0" w:color="FFFF00" w:themeColor="accent4"/>
          <w:bottom w:val="single" w:sz="8" w:space="0" w:color="FFFF00" w:themeColor="accent4"/>
          <w:right w:val="single" w:sz="8" w:space="0" w:color="FFFF00" w:themeColor="accent4"/>
        </w:tcBorders>
      </w:tcPr>
    </w:tblStylePr>
    <w:tblStylePr w:type="band1Vert">
      <w:tblPr/>
      <w:tcPr>
        <w:tcBorders>
          <w:top w:val="single" w:sz="8" w:space="0" w:color="FFFF00" w:themeColor="accent4"/>
          <w:left w:val="single" w:sz="8" w:space="0" w:color="FFFF00" w:themeColor="accent4"/>
          <w:bottom w:val="single" w:sz="8" w:space="0" w:color="FFFF00" w:themeColor="accent4"/>
          <w:right w:val="single" w:sz="8" w:space="0" w:color="FFFF00" w:themeColor="accent4"/>
        </w:tcBorders>
        <w:shd w:val="clear" w:color="auto" w:fill="FFFFC0" w:themeFill="accent4" w:themeFillTint="3F"/>
      </w:tcPr>
    </w:tblStylePr>
    <w:tblStylePr w:type="band1Horz">
      <w:tblPr/>
      <w:tcPr>
        <w:tcBorders>
          <w:top w:val="single" w:sz="8" w:space="0" w:color="FFFF00" w:themeColor="accent4"/>
          <w:left w:val="single" w:sz="8" w:space="0" w:color="FFFF00" w:themeColor="accent4"/>
          <w:bottom w:val="single" w:sz="8" w:space="0" w:color="FFFF00" w:themeColor="accent4"/>
          <w:right w:val="single" w:sz="8" w:space="0" w:color="FFFF00" w:themeColor="accent4"/>
          <w:insideV w:val="single" w:sz="8" w:space="0" w:color="FFFF00" w:themeColor="accent4"/>
        </w:tcBorders>
        <w:shd w:val="clear" w:color="auto" w:fill="FFFFC0" w:themeFill="accent4" w:themeFillTint="3F"/>
      </w:tcPr>
    </w:tblStylePr>
    <w:tblStylePr w:type="band2Horz">
      <w:tblPr/>
      <w:tcPr>
        <w:tcBorders>
          <w:top w:val="single" w:sz="8" w:space="0" w:color="FFFF00" w:themeColor="accent4"/>
          <w:left w:val="single" w:sz="8" w:space="0" w:color="FFFF00" w:themeColor="accent4"/>
          <w:bottom w:val="single" w:sz="8" w:space="0" w:color="FFFF00" w:themeColor="accent4"/>
          <w:right w:val="single" w:sz="8" w:space="0" w:color="FFFF00" w:themeColor="accent4"/>
          <w:insideV w:val="single" w:sz="8" w:space="0" w:color="FFFF00"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A02B93" w:themeColor="accent5"/>
        <w:left w:val="single" w:sz="8" w:space="0" w:color="A02B93" w:themeColor="accent5"/>
        <w:bottom w:val="single" w:sz="8" w:space="0" w:color="A02B93" w:themeColor="accent5"/>
        <w:right w:val="single" w:sz="8" w:space="0" w:color="A02B93" w:themeColor="accent5"/>
        <w:insideH w:val="single" w:sz="8" w:space="0" w:color="A02B93" w:themeColor="accent5"/>
        <w:insideV w:val="single" w:sz="8" w:space="0" w:color="A02B93"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02B93" w:themeColor="accent5"/>
          <w:left w:val="single" w:sz="8" w:space="0" w:color="A02B93" w:themeColor="accent5"/>
          <w:bottom w:val="single" w:sz="18" w:space="0" w:color="A02B93" w:themeColor="accent5"/>
          <w:right w:val="single" w:sz="8" w:space="0" w:color="A02B93" w:themeColor="accent5"/>
          <w:insideH w:val="nil"/>
          <w:insideV w:val="single" w:sz="8" w:space="0" w:color="A02B93"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02B93" w:themeColor="accent5"/>
          <w:left w:val="single" w:sz="8" w:space="0" w:color="A02B93" w:themeColor="accent5"/>
          <w:bottom w:val="single" w:sz="8" w:space="0" w:color="A02B93" w:themeColor="accent5"/>
          <w:right w:val="single" w:sz="8" w:space="0" w:color="A02B93" w:themeColor="accent5"/>
          <w:insideH w:val="nil"/>
          <w:insideV w:val="single" w:sz="8" w:space="0" w:color="A02B93"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02B93" w:themeColor="accent5"/>
          <w:left w:val="single" w:sz="8" w:space="0" w:color="A02B93" w:themeColor="accent5"/>
          <w:bottom w:val="single" w:sz="8" w:space="0" w:color="A02B93" w:themeColor="accent5"/>
          <w:right w:val="single" w:sz="8" w:space="0" w:color="A02B93" w:themeColor="accent5"/>
        </w:tcBorders>
      </w:tcPr>
    </w:tblStylePr>
    <w:tblStylePr w:type="band1Vert">
      <w:tblPr/>
      <w:tcPr>
        <w:tcBorders>
          <w:top w:val="single" w:sz="8" w:space="0" w:color="A02B93" w:themeColor="accent5"/>
          <w:left w:val="single" w:sz="8" w:space="0" w:color="A02B93" w:themeColor="accent5"/>
          <w:bottom w:val="single" w:sz="8" w:space="0" w:color="A02B93" w:themeColor="accent5"/>
          <w:right w:val="single" w:sz="8" w:space="0" w:color="A02B93" w:themeColor="accent5"/>
        </w:tcBorders>
        <w:shd w:val="clear" w:color="auto" w:fill="EFC3E9" w:themeFill="accent5" w:themeFillTint="3F"/>
      </w:tcPr>
    </w:tblStylePr>
    <w:tblStylePr w:type="band1Horz">
      <w:tblPr/>
      <w:tcPr>
        <w:tcBorders>
          <w:top w:val="single" w:sz="8" w:space="0" w:color="A02B93" w:themeColor="accent5"/>
          <w:left w:val="single" w:sz="8" w:space="0" w:color="A02B93" w:themeColor="accent5"/>
          <w:bottom w:val="single" w:sz="8" w:space="0" w:color="A02B93" w:themeColor="accent5"/>
          <w:right w:val="single" w:sz="8" w:space="0" w:color="A02B93" w:themeColor="accent5"/>
          <w:insideV w:val="single" w:sz="8" w:space="0" w:color="A02B93" w:themeColor="accent5"/>
        </w:tcBorders>
        <w:shd w:val="clear" w:color="auto" w:fill="EFC3E9" w:themeFill="accent5" w:themeFillTint="3F"/>
      </w:tcPr>
    </w:tblStylePr>
    <w:tblStylePr w:type="band2Horz">
      <w:tblPr/>
      <w:tcPr>
        <w:tcBorders>
          <w:top w:val="single" w:sz="8" w:space="0" w:color="A02B93" w:themeColor="accent5"/>
          <w:left w:val="single" w:sz="8" w:space="0" w:color="A02B93" w:themeColor="accent5"/>
          <w:bottom w:val="single" w:sz="8" w:space="0" w:color="A02B93" w:themeColor="accent5"/>
          <w:right w:val="single" w:sz="8" w:space="0" w:color="A02B93" w:themeColor="accent5"/>
          <w:insideV w:val="single" w:sz="8" w:space="0" w:color="A02B93"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F3399" w:themeColor="accent6"/>
        <w:left w:val="single" w:sz="8" w:space="0" w:color="FF3399" w:themeColor="accent6"/>
        <w:bottom w:val="single" w:sz="8" w:space="0" w:color="FF3399" w:themeColor="accent6"/>
        <w:right w:val="single" w:sz="8" w:space="0" w:color="FF3399" w:themeColor="accent6"/>
        <w:insideH w:val="single" w:sz="8" w:space="0" w:color="FF3399" w:themeColor="accent6"/>
        <w:insideV w:val="single" w:sz="8" w:space="0" w:color="FF3399"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3399" w:themeColor="accent6"/>
          <w:left w:val="single" w:sz="8" w:space="0" w:color="FF3399" w:themeColor="accent6"/>
          <w:bottom w:val="single" w:sz="18" w:space="0" w:color="FF3399" w:themeColor="accent6"/>
          <w:right w:val="single" w:sz="8" w:space="0" w:color="FF3399" w:themeColor="accent6"/>
          <w:insideH w:val="nil"/>
          <w:insideV w:val="single" w:sz="8" w:space="0" w:color="FF3399"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3399" w:themeColor="accent6"/>
          <w:left w:val="single" w:sz="8" w:space="0" w:color="FF3399" w:themeColor="accent6"/>
          <w:bottom w:val="single" w:sz="8" w:space="0" w:color="FF3399" w:themeColor="accent6"/>
          <w:right w:val="single" w:sz="8" w:space="0" w:color="FF3399" w:themeColor="accent6"/>
          <w:insideH w:val="nil"/>
          <w:insideV w:val="single" w:sz="8" w:space="0" w:color="FF3399"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3399" w:themeColor="accent6"/>
          <w:left w:val="single" w:sz="8" w:space="0" w:color="FF3399" w:themeColor="accent6"/>
          <w:bottom w:val="single" w:sz="8" w:space="0" w:color="FF3399" w:themeColor="accent6"/>
          <w:right w:val="single" w:sz="8" w:space="0" w:color="FF3399" w:themeColor="accent6"/>
        </w:tcBorders>
      </w:tcPr>
    </w:tblStylePr>
    <w:tblStylePr w:type="band1Vert">
      <w:tblPr/>
      <w:tcPr>
        <w:tcBorders>
          <w:top w:val="single" w:sz="8" w:space="0" w:color="FF3399" w:themeColor="accent6"/>
          <w:left w:val="single" w:sz="8" w:space="0" w:color="FF3399" w:themeColor="accent6"/>
          <w:bottom w:val="single" w:sz="8" w:space="0" w:color="FF3399" w:themeColor="accent6"/>
          <w:right w:val="single" w:sz="8" w:space="0" w:color="FF3399" w:themeColor="accent6"/>
        </w:tcBorders>
        <w:shd w:val="clear" w:color="auto" w:fill="FFCCE5" w:themeFill="accent6" w:themeFillTint="3F"/>
      </w:tcPr>
    </w:tblStylePr>
    <w:tblStylePr w:type="band1Horz">
      <w:tblPr/>
      <w:tcPr>
        <w:tcBorders>
          <w:top w:val="single" w:sz="8" w:space="0" w:color="FF3399" w:themeColor="accent6"/>
          <w:left w:val="single" w:sz="8" w:space="0" w:color="FF3399" w:themeColor="accent6"/>
          <w:bottom w:val="single" w:sz="8" w:space="0" w:color="FF3399" w:themeColor="accent6"/>
          <w:right w:val="single" w:sz="8" w:space="0" w:color="FF3399" w:themeColor="accent6"/>
          <w:insideV w:val="single" w:sz="8" w:space="0" w:color="FF3399" w:themeColor="accent6"/>
        </w:tcBorders>
        <w:shd w:val="clear" w:color="auto" w:fill="FFCCE5" w:themeFill="accent6" w:themeFillTint="3F"/>
      </w:tcPr>
    </w:tblStylePr>
    <w:tblStylePr w:type="band2Horz">
      <w:tblPr/>
      <w:tcPr>
        <w:tcBorders>
          <w:top w:val="single" w:sz="8" w:space="0" w:color="FF3399" w:themeColor="accent6"/>
          <w:left w:val="single" w:sz="8" w:space="0" w:color="FF3399" w:themeColor="accent6"/>
          <w:bottom w:val="single" w:sz="8" w:space="0" w:color="FF3399" w:themeColor="accent6"/>
          <w:right w:val="single" w:sz="8" w:space="0" w:color="FF3399" w:themeColor="accent6"/>
          <w:insideV w:val="single" w:sz="8" w:space="0" w:color="FF3399"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34C9FF" w:themeColor="accent1" w:themeTint="BF"/>
        <w:left w:val="single" w:sz="8" w:space="0" w:color="34C9FF" w:themeColor="accent1" w:themeTint="BF"/>
        <w:bottom w:val="single" w:sz="8" w:space="0" w:color="34C9FF" w:themeColor="accent1" w:themeTint="BF"/>
        <w:right w:val="single" w:sz="8" w:space="0" w:color="34C9FF" w:themeColor="accent1" w:themeTint="BF"/>
        <w:insideH w:val="single" w:sz="8" w:space="0" w:color="34C9FF" w:themeColor="accent1" w:themeTint="BF"/>
      </w:tblBorders>
    </w:tblPr>
    <w:tblStylePr w:type="firstRow">
      <w:pPr>
        <w:spacing w:before="0" w:after="0" w:line="240" w:lineRule="auto"/>
      </w:pPr>
      <w:rPr>
        <w:b/>
        <w:bCs/>
        <w:color w:val="FFFFFF" w:themeColor="background1"/>
      </w:rPr>
      <w:tblPr/>
      <w:tcPr>
        <w:tcBorders>
          <w:top w:val="single" w:sz="8" w:space="0" w:color="34C9FF" w:themeColor="accent1" w:themeTint="BF"/>
          <w:left w:val="single" w:sz="8" w:space="0" w:color="34C9FF" w:themeColor="accent1" w:themeTint="BF"/>
          <w:bottom w:val="single" w:sz="8" w:space="0" w:color="34C9FF" w:themeColor="accent1" w:themeTint="BF"/>
          <w:right w:val="single" w:sz="8" w:space="0" w:color="34C9FF" w:themeColor="accent1" w:themeTint="BF"/>
          <w:insideH w:val="nil"/>
          <w:insideV w:val="nil"/>
        </w:tcBorders>
        <w:shd w:val="clear" w:color="auto" w:fill="00B0F0" w:themeFill="accent1"/>
      </w:tcPr>
    </w:tblStylePr>
    <w:tblStylePr w:type="lastRow">
      <w:pPr>
        <w:spacing w:before="0" w:after="0" w:line="240" w:lineRule="auto"/>
      </w:pPr>
      <w:rPr>
        <w:b/>
        <w:bCs/>
      </w:rPr>
      <w:tblPr/>
      <w:tcPr>
        <w:tcBorders>
          <w:top w:val="double" w:sz="6" w:space="0" w:color="34C9FF" w:themeColor="accent1" w:themeTint="BF"/>
          <w:left w:val="single" w:sz="8" w:space="0" w:color="34C9FF" w:themeColor="accent1" w:themeTint="BF"/>
          <w:bottom w:val="single" w:sz="8" w:space="0" w:color="34C9FF" w:themeColor="accent1" w:themeTint="BF"/>
          <w:right w:val="single" w:sz="8" w:space="0" w:color="34C9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BCEDFF" w:themeFill="accent1" w:themeFillTint="3F"/>
      </w:tcPr>
    </w:tblStylePr>
    <w:tblStylePr w:type="band1Horz">
      <w:tblPr/>
      <w:tcPr>
        <w:tcBorders>
          <w:insideH w:val="nil"/>
          <w:insideV w:val="nil"/>
        </w:tcBorders>
        <w:shd w:val="clear" w:color="auto" w:fill="BCED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FFB266" w:themeColor="accent2" w:themeTint="BF"/>
        <w:left w:val="single" w:sz="8" w:space="0" w:color="FFB266" w:themeColor="accent2" w:themeTint="BF"/>
        <w:bottom w:val="single" w:sz="8" w:space="0" w:color="FFB266" w:themeColor="accent2" w:themeTint="BF"/>
        <w:right w:val="single" w:sz="8" w:space="0" w:color="FFB266" w:themeColor="accent2" w:themeTint="BF"/>
        <w:insideH w:val="single" w:sz="8" w:space="0" w:color="FFB266" w:themeColor="accent2" w:themeTint="BF"/>
      </w:tblBorders>
    </w:tblPr>
    <w:tblStylePr w:type="firstRow">
      <w:pPr>
        <w:spacing w:before="0" w:after="0" w:line="240" w:lineRule="auto"/>
      </w:pPr>
      <w:rPr>
        <w:b/>
        <w:bCs/>
        <w:color w:val="FFFFFF" w:themeColor="background1"/>
      </w:rPr>
      <w:tblPr/>
      <w:tcPr>
        <w:tcBorders>
          <w:top w:val="single" w:sz="8" w:space="0" w:color="FFB266" w:themeColor="accent2" w:themeTint="BF"/>
          <w:left w:val="single" w:sz="8" w:space="0" w:color="FFB266" w:themeColor="accent2" w:themeTint="BF"/>
          <w:bottom w:val="single" w:sz="8" w:space="0" w:color="FFB266" w:themeColor="accent2" w:themeTint="BF"/>
          <w:right w:val="single" w:sz="8" w:space="0" w:color="FFB266" w:themeColor="accent2" w:themeTint="BF"/>
          <w:insideH w:val="nil"/>
          <w:insideV w:val="nil"/>
        </w:tcBorders>
        <w:shd w:val="clear" w:color="auto" w:fill="FF9933" w:themeFill="accent2"/>
      </w:tcPr>
    </w:tblStylePr>
    <w:tblStylePr w:type="lastRow">
      <w:pPr>
        <w:spacing w:before="0" w:after="0" w:line="240" w:lineRule="auto"/>
      </w:pPr>
      <w:rPr>
        <w:b/>
        <w:bCs/>
      </w:rPr>
      <w:tblPr/>
      <w:tcPr>
        <w:tcBorders>
          <w:top w:val="double" w:sz="6" w:space="0" w:color="FFB266" w:themeColor="accent2" w:themeTint="BF"/>
          <w:left w:val="single" w:sz="8" w:space="0" w:color="FFB266" w:themeColor="accent2" w:themeTint="BF"/>
          <w:bottom w:val="single" w:sz="8" w:space="0" w:color="FFB266" w:themeColor="accent2" w:themeTint="BF"/>
          <w:right w:val="single" w:sz="8" w:space="0" w:color="FFB266"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E5CC" w:themeFill="accent2" w:themeFillTint="3F"/>
      </w:tcPr>
    </w:tblStylePr>
    <w:tblStylePr w:type="band1Horz">
      <w:tblPr/>
      <w:tcPr>
        <w:tcBorders>
          <w:insideH w:val="nil"/>
          <w:insideV w:val="nil"/>
        </w:tcBorders>
        <w:shd w:val="clear" w:color="auto" w:fill="FFE5CC"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01FF9C" w:themeColor="accent3" w:themeTint="BF"/>
        <w:left w:val="single" w:sz="8" w:space="0" w:color="01FF9C" w:themeColor="accent3" w:themeTint="BF"/>
        <w:bottom w:val="single" w:sz="8" w:space="0" w:color="01FF9C" w:themeColor="accent3" w:themeTint="BF"/>
        <w:right w:val="single" w:sz="8" w:space="0" w:color="01FF9C" w:themeColor="accent3" w:themeTint="BF"/>
        <w:insideH w:val="single" w:sz="8" w:space="0" w:color="01FF9C" w:themeColor="accent3" w:themeTint="BF"/>
      </w:tblBorders>
    </w:tblPr>
    <w:tblStylePr w:type="firstRow">
      <w:pPr>
        <w:spacing w:before="0" w:after="0" w:line="240" w:lineRule="auto"/>
      </w:pPr>
      <w:rPr>
        <w:b/>
        <w:bCs/>
        <w:color w:val="FFFFFF" w:themeColor="background1"/>
      </w:rPr>
      <w:tblPr/>
      <w:tcPr>
        <w:tcBorders>
          <w:top w:val="single" w:sz="8" w:space="0" w:color="01FF9C" w:themeColor="accent3" w:themeTint="BF"/>
          <w:left w:val="single" w:sz="8" w:space="0" w:color="01FF9C" w:themeColor="accent3" w:themeTint="BF"/>
          <w:bottom w:val="single" w:sz="8" w:space="0" w:color="01FF9C" w:themeColor="accent3" w:themeTint="BF"/>
          <w:right w:val="single" w:sz="8" w:space="0" w:color="01FF9C" w:themeColor="accent3" w:themeTint="BF"/>
          <w:insideH w:val="nil"/>
          <w:insideV w:val="nil"/>
        </w:tcBorders>
        <w:shd w:val="clear" w:color="auto" w:fill="00AB69" w:themeFill="accent3"/>
      </w:tcPr>
    </w:tblStylePr>
    <w:tblStylePr w:type="lastRow">
      <w:pPr>
        <w:spacing w:before="0" w:after="0" w:line="240" w:lineRule="auto"/>
      </w:pPr>
      <w:rPr>
        <w:b/>
        <w:bCs/>
      </w:rPr>
      <w:tblPr/>
      <w:tcPr>
        <w:tcBorders>
          <w:top w:val="double" w:sz="6" w:space="0" w:color="01FF9C" w:themeColor="accent3" w:themeTint="BF"/>
          <w:left w:val="single" w:sz="8" w:space="0" w:color="01FF9C" w:themeColor="accent3" w:themeTint="BF"/>
          <w:bottom w:val="single" w:sz="8" w:space="0" w:color="01FF9C" w:themeColor="accent3" w:themeTint="BF"/>
          <w:right w:val="single" w:sz="8" w:space="0" w:color="01FF9C" w:themeColor="accent3" w:themeTint="BF"/>
          <w:insideH w:val="nil"/>
          <w:insideV w:val="nil"/>
        </w:tcBorders>
      </w:tcPr>
    </w:tblStylePr>
    <w:tblStylePr w:type="firstCol">
      <w:rPr>
        <w:b/>
        <w:bCs/>
      </w:rPr>
    </w:tblStylePr>
    <w:tblStylePr w:type="lastCol">
      <w:rPr>
        <w:b/>
        <w:bCs/>
      </w:rPr>
    </w:tblStylePr>
    <w:tblStylePr w:type="band1Vert">
      <w:tblPr/>
      <w:tcPr>
        <w:shd w:val="clear" w:color="auto" w:fill="ABFFDE" w:themeFill="accent3" w:themeFillTint="3F"/>
      </w:tcPr>
    </w:tblStylePr>
    <w:tblStylePr w:type="band1Horz">
      <w:tblPr/>
      <w:tcPr>
        <w:tcBorders>
          <w:insideH w:val="nil"/>
          <w:insideV w:val="nil"/>
        </w:tcBorders>
        <w:shd w:val="clear" w:color="auto" w:fill="ABFFDE"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FFFF40" w:themeColor="accent4" w:themeTint="BF"/>
        <w:left w:val="single" w:sz="8" w:space="0" w:color="FFFF40" w:themeColor="accent4" w:themeTint="BF"/>
        <w:bottom w:val="single" w:sz="8" w:space="0" w:color="FFFF40" w:themeColor="accent4" w:themeTint="BF"/>
        <w:right w:val="single" w:sz="8" w:space="0" w:color="FFFF40" w:themeColor="accent4" w:themeTint="BF"/>
        <w:insideH w:val="single" w:sz="8" w:space="0" w:color="FFFF40" w:themeColor="accent4" w:themeTint="BF"/>
      </w:tblBorders>
    </w:tblPr>
    <w:tblStylePr w:type="firstRow">
      <w:pPr>
        <w:spacing w:before="0" w:after="0" w:line="240" w:lineRule="auto"/>
      </w:pPr>
      <w:rPr>
        <w:b/>
        <w:bCs/>
        <w:color w:val="FFFFFF" w:themeColor="background1"/>
      </w:rPr>
      <w:tblPr/>
      <w:tcPr>
        <w:tcBorders>
          <w:top w:val="single" w:sz="8" w:space="0" w:color="FFFF40" w:themeColor="accent4" w:themeTint="BF"/>
          <w:left w:val="single" w:sz="8" w:space="0" w:color="FFFF40" w:themeColor="accent4" w:themeTint="BF"/>
          <w:bottom w:val="single" w:sz="8" w:space="0" w:color="FFFF40" w:themeColor="accent4" w:themeTint="BF"/>
          <w:right w:val="single" w:sz="8" w:space="0" w:color="FFFF40" w:themeColor="accent4" w:themeTint="BF"/>
          <w:insideH w:val="nil"/>
          <w:insideV w:val="nil"/>
        </w:tcBorders>
        <w:shd w:val="clear" w:color="auto" w:fill="FFFF00" w:themeFill="accent4"/>
      </w:tcPr>
    </w:tblStylePr>
    <w:tblStylePr w:type="lastRow">
      <w:pPr>
        <w:spacing w:before="0" w:after="0" w:line="240" w:lineRule="auto"/>
      </w:pPr>
      <w:rPr>
        <w:b/>
        <w:bCs/>
      </w:rPr>
      <w:tblPr/>
      <w:tcPr>
        <w:tcBorders>
          <w:top w:val="double" w:sz="6" w:space="0" w:color="FFFF40" w:themeColor="accent4" w:themeTint="BF"/>
          <w:left w:val="single" w:sz="8" w:space="0" w:color="FFFF40" w:themeColor="accent4" w:themeTint="BF"/>
          <w:bottom w:val="single" w:sz="8" w:space="0" w:color="FFFF40" w:themeColor="accent4" w:themeTint="BF"/>
          <w:right w:val="single" w:sz="8" w:space="0" w:color="FFF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FFC0" w:themeFill="accent4" w:themeFillTint="3F"/>
      </w:tcPr>
    </w:tblStylePr>
    <w:tblStylePr w:type="band1Horz">
      <w:tblPr/>
      <w:tcPr>
        <w:tcBorders>
          <w:insideH w:val="nil"/>
          <w:insideV w:val="nil"/>
        </w:tcBorders>
        <w:shd w:val="clear" w:color="auto" w:fill="FFF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CE49BF" w:themeColor="accent5" w:themeTint="BF"/>
        <w:left w:val="single" w:sz="8" w:space="0" w:color="CE49BF" w:themeColor="accent5" w:themeTint="BF"/>
        <w:bottom w:val="single" w:sz="8" w:space="0" w:color="CE49BF" w:themeColor="accent5" w:themeTint="BF"/>
        <w:right w:val="single" w:sz="8" w:space="0" w:color="CE49BF" w:themeColor="accent5" w:themeTint="BF"/>
        <w:insideH w:val="single" w:sz="8" w:space="0" w:color="CE49BF" w:themeColor="accent5" w:themeTint="BF"/>
      </w:tblBorders>
    </w:tblPr>
    <w:tblStylePr w:type="firstRow">
      <w:pPr>
        <w:spacing w:before="0" w:after="0" w:line="240" w:lineRule="auto"/>
      </w:pPr>
      <w:rPr>
        <w:b/>
        <w:bCs/>
        <w:color w:val="FFFFFF" w:themeColor="background1"/>
      </w:rPr>
      <w:tblPr/>
      <w:tcPr>
        <w:tcBorders>
          <w:top w:val="single" w:sz="8" w:space="0" w:color="CE49BF" w:themeColor="accent5" w:themeTint="BF"/>
          <w:left w:val="single" w:sz="8" w:space="0" w:color="CE49BF" w:themeColor="accent5" w:themeTint="BF"/>
          <w:bottom w:val="single" w:sz="8" w:space="0" w:color="CE49BF" w:themeColor="accent5" w:themeTint="BF"/>
          <w:right w:val="single" w:sz="8" w:space="0" w:color="CE49BF" w:themeColor="accent5" w:themeTint="BF"/>
          <w:insideH w:val="nil"/>
          <w:insideV w:val="nil"/>
        </w:tcBorders>
        <w:shd w:val="clear" w:color="auto" w:fill="A02B93" w:themeFill="accent5"/>
      </w:tcPr>
    </w:tblStylePr>
    <w:tblStylePr w:type="lastRow">
      <w:pPr>
        <w:spacing w:before="0" w:after="0" w:line="240" w:lineRule="auto"/>
      </w:pPr>
      <w:rPr>
        <w:b/>
        <w:bCs/>
      </w:rPr>
      <w:tblPr/>
      <w:tcPr>
        <w:tcBorders>
          <w:top w:val="double" w:sz="6" w:space="0" w:color="CE49BF" w:themeColor="accent5" w:themeTint="BF"/>
          <w:left w:val="single" w:sz="8" w:space="0" w:color="CE49BF" w:themeColor="accent5" w:themeTint="BF"/>
          <w:bottom w:val="single" w:sz="8" w:space="0" w:color="CE49BF" w:themeColor="accent5" w:themeTint="BF"/>
          <w:right w:val="single" w:sz="8" w:space="0" w:color="CE49BF" w:themeColor="accent5" w:themeTint="BF"/>
          <w:insideH w:val="nil"/>
          <w:insideV w:val="nil"/>
        </w:tcBorders>
      </w:tcPr>
    </w:tblStylePr>
    <w:tblStylePr w:type="firstCol">
      <w:rPr>
        <w:b/>
        <w:bCs/>
      </w:rPr>
    </w:tblStylePr>
    <w:tblStylePr w:type="lastCol">
      <w:rPr>
        <w:b/>
        <w:bCs/>
      </w:rPr>
    </w:tblStylePr>
    <w:tblStylePr w:type="band1Vert">
      <w:tblPr/>
      <w:tcPr>
        <w:shd w:val="clear" w:color="auto" w:fill="EFC3E9" w:themeFill="accent5" w:themeFillTint="3F"/>
      </w:tcPr>
    </w:tblStylePr>
    <w:tblStylePr w:type="band1Horz">
      <w:tblPr/>
      <w:tcPr>
        <w:tcBorders>
          <w:insideH w:val="nil"/>
          <w:insideV w:val="nil"/>
        </w:tcBorders>
        <w:shd w:val="clear" w:color="auto" w:fill="EFC3E9"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F66B2" w:themeColor="accent6" w:themeTint="BF"/>
        <w:left w:val="single" w:sz="8" w:space="0" w:color="FF66B2" w:themeColor="accent6" w:themeTint="BF"/>
        <w:bottom w:val="single" w:sz="8" w:space="0" w:color="FF66B2" w:themeColor="accent6" w:themeTint="BF"/>
        <w:right w:val="single" w:sz="8" w:space="0" w:color="FF66B2" w:themeColor="accent6" w:themeTint="BF"/>
        <w:insideH w:val="single" w:sz="8" w:space="0" w:color="FF66B2" w:themeColor="accent6" w:themeTint="BF"/>
      </w:tblBorders>
    </w:tblPr>
    <w:tblStylePr w:type="firstRow">
      <w:pPr>
        <w:spacing w:before="0" w:after="0" w:line="240" w:lineRule="auto"/>
      </w:pPr>
      <w:rPr>
        <w:b/>
        <w:bCs/>
        <w:color w:val="FFFFFF" w:themeColor="background1"/>
      </w:rPr>
      <w:tblPr/>
      <w:tcPr>
        <w:tcBorders>
          <w:top w:val="single" w:sz="8" w:space="0" w:color="FF66B2" w:themeColor="accent6" w:themeTint="BF"/>
          <w:left w:val="single" w:sz="8" w:space="0" w:color="FF66B2" w:themeColor="accent6" w:themeTint="BF"/>
          <w:bottom w:val="single" w:sz="8" w:space="0" w:color="FF66B2" w:themeColor="accent6" w:themeTint="BF"/>
          <w:right w:val="single" w:sz="8" w:space="0" w:color="FF66B2" w:themeColor="accent6" w:themeTint="BF"/>
          <w:insideH w:val="nil"/>
          <w:insideV w:val="nil"/>
        </w:tcBorders>
        <w:shd w:val="clear" w:color="auto" w:fill="FF3399" w:themeFill="accent6"/>
      </w:tcPr>
    </w:tblStylePr>
    <w:tblStylePr w:type="lastRow">
      <w:pPr>
        <w:spacing w:before="0" w:after="0" w:line="240" w:lineRule="auto"/>
      </w:pPr>
      <w:rPr>
        <w:b/>
        <w:bCs/>
      </w:rPr>
      <w:tblPr/>
      <w:tcPr>
        <w:tcBorders>
          <w:top w:val="double" w:sz="6" w:space="0" w:color="FF66B2" w:themeColor="accent6" w:themeTint="BF"/>
          <w:left w:val="single" w:sz="8" w:space="0" w:color="FF66B2" w:themeColor="accent6" w:themeTint="BF"/>
          <w:bottom w:val="single" w:sz="8" w:space="0" w:color="FF66B2" w:themeColor="accent6" w:themeTint="BF"/>
          <w:right w:val="single" w:sz="8" w:space="0" w:color="FF66B2" w:themeColor="accent6" w:themeTint="BF"/>
          <w:insideH w:val="nil"/>
          <w:insideV w:val="nil"/>
        </w:tcBorders>
      </w:tcPr>
    </w:tblStylePr>
    <w:tblStylePr w:type="firstCol">
      <w:rPr>
        <w:b/>
        <w:bCs/>
      </w:rPr>
    </w:tblStylePr>
    <w:tblStylePr w:type="lastCol">
      <w:rPr>
        <w:b/>
        <w:bCs/>
      </w:rPr>
    </w:tblStylePr>
    <w:tblStylePr w:type="band1Vert">
      <w:tblPr/>
      <w:tcPr>
        <w:shd w:val="clear" w:color="auto" w:fill="FFCCE5" w:themeFill="accent6" w:themeFillTint="3F"/>
      </w:tcPr>
    </w:tblStylePr>
    <w:tblStylePr w:type="band1Horz">
      <w:tblPr/>
      <w:tcPr>
        <w:tcBorders>
          <w:insideH w:val="nil"/>
          <w:insideV w:val="nil"/>
        </w:tcBorders>
        <w:shd w:val="clear" w:color="auto" w:fill="FFCCE5"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B0F0"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B0F0" w:themeFill="accent1"/>
      </w:tcPr>
    </w:tblStylePr>
    <w:tblStylePr w:type="lastCol">
      <w:rPr>
        <w:b/>
        <w:bCs/>
        <w:color w:val="FFFFFF" w:themeColor="background1"/>
      </w:rPr>
      <w:tblPr/>
      <w:tcPr>
        <w:tcBorders>
          <w:left w:val="nil"/>
          <w:right w:val="nil"/>
          <w:insideH w:val="nil"/>
          <w:insideV w:val="nil"/>
        </w:tcBorders>
        <w:shd w:val="clear" w:color="auto" w:fill="00B0F0"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9933"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9933" w:themeFill="accent2"/>
      </w:tcPr>
    </w:tblStylePr>
    <w:tblStylePr w:type="lastCol">
      <w:rPr>
        <w:b/>
        <w:bCs/>
        <w:color w:val="FFFFFF" w:themeColor="background1"/>
      </w:rPr>
      <w:tblPr/>
      <w:tcPr>
        <w:tcBorders>
          <w:left w:val="nil"/>
          <w:right w:val="nil"/>
          <w:insideH w:val="nil"/>
          <w:insideV w:val="nil"/>
        </w:tcBorders>
        <w:shd w:val="clear" w:color="auto" w:fill="FF9933"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B6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AB69" w:themeFill="accent3"/>
      </w:tcPr>
    </w:tblStylePr>
    <w:tblStylePr w:type="lastCol">
      <w:rPr>
        <w:b/>
        <w:bCs/>
        <w:color w:val="FFFFFF" w:themeColor="background1"/>
      </w:rPr>
      <w:tblPr/>
      <w:tcPr>
        <w:tcBorders>
          <w:left w:val="nil"/>
          <w:right w:val="nil"/>
          <w:insideH w:val="nil"/>
          <w:insideV w:val="nil"/>
        </w:tcBorders>
        <w:shd w:val="clear" w:color="auto" w:fill="00AB6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FF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FF00" w:themeFill="accent4"/>
      </w:tcPr>
    </w:tblStylePr>
    <w:tblStylePr w:type="lastCol">
      <w:rPr>
        <w:b/>
        <w:bCs/>
        <w:color w:val="FFFFFF" w:themeColor="background1"/>
      </w:rPr>
      <w:tblPr/>
      <w:tcPr>
        <w:tcBorders>
          <w:left w:val="nil"/>
          <w:right w:val="nil"/>
          <w:insideH w:val="nil"/>
          <w:insideV w:val="nil"/>
        </w:tcBorders>
        <w:shd w:val="clear" w:color="auto" w:fill="FFFF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02B93"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02B93" w:themeFill="accent5"/>
      </w:tcPr>
    </w:tblStylePr>
    <w:tblStylePr w:type="lastCol">
      <w:rPr>
        <w:b/>
        <w:bCs/>
        <w:color w:val="FFFFFF" w:themeColor="background1"/>
      </w:rPr>
      <w:tblPr/>
      <w:tcPr>
        <w:tcBorders>
          <w:left w:val="nil"/>
          <w:right w:val="nil"/>
          <w:insideH w:val="nil"/>
          <w:insideV w:val="nil"/>
        </w:tcBorders>
        <w:shd w:val="clear" w:color="auto" w:fill="A02B93"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3399"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3399" w:themeFill="accent6"/>
      </w:tcPr>
    </w:tblStylePr>
    <w:tblStylePr w:type="lastCol">
      <w:rPr>
        <w:b/>
        <w:bCs/>
        <w:color w:val="FFFFFF" w:themeColor="background1"/>
      </w:rPr>
      <w:tblPr/>
      <w:tcPr>
        <w:tcBorders>
          <w:left w:val="nil"/>
          <w:right w:val="nil"/>
          <w:insideH w:val="nil"/>
          <w:insideV w:val="nil"/>
        </w:tcBorders>
        <w:shd w:val="clear" w:color="auto" w:fill="FF3399"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E2841"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00B0F0" w:themeColor="accent1"/>
        <w:bottom w:val="single" w:sz="8" w:space="0" w:color="00B0F0" w:themeColor="accent1"/>
      </w:tblBorders>
    </w:tblPr>
    <w:tblStylePr w:type="firstRow">
      <w:rPr>
        <w:rFonts w:asciiTheme="majorHAnsi" w:eastAsiaTheme="majorEastAsia" w:hAnsiTheme="majorHAnsi" w:cstheme="majorBidi"/>
      </w:rPr>
      <w:tblPr/>
      <w:tcPr>
        <w:tcBorders>
          <w:top w:val="nil"/>
          <w:bottom w:val="single" w:sz="8" w:space="0" w:color="00B0F0" w:themeColor="accent1"/>
        </w:tcBorders>
      </w:tcPr>
    </w:tblStylePr>
    <w:tblStylePr w:type="lastRow">
      <w:rPr>
        <w:b/>
        <w:bCs/>
        <w:color w:val="0E2841" w:themeColor="text2"/>
      </w:rPr>
      <w:tblPr/>
      <w:tcPr>
        <w:tcBorders>
          <w:top w:val="single" w:sz="8" w:space="0" w:color="00B0F0" w:themeColor="accent1"/>
          <w:bottom w:val="single" w:sz="8" w:space="0" w:color="00B0F0" w:themeColor="accent1"/>
        </w:tcBorders>
      </w:tcPr>
    </w:tblStylePr>
    <w:tblStylePr w:type="firstCol">
      <w:rPr>
        <w:b/>
        <w:bCs/>
      </w:rPr>
    </w:tblStylePr>
    <w:tblStylePr w:type="lastCol">
      <w:rPr>
        <w:b/>
        <w:bCs/>
      </w:rPr>
      <w:tblPr/>
      <w:tcPr>
        <w:tcBorders>
          <w:top w:val="single" w:sz="8" w:space="0" w:color="00B0F0" w:themeColor="accent1"/>
          <w:bottom w:val="single" w:sz="8" w:space="0" w:color="00B0F0" w:themeColor="accent1"/>
        </w:tcBorders>
      </w:tcPr>
    </w:tblStylePr>
    <w:tblStylePr w:type="band1Vert">
      <w:tblPr/>
      <w:tcPr>
        <w:shd w:val="clear" w:color="auto" w:fill="BCEDFF" w:themeFill="accent1" w:themeFillTint="3F"/>
      </w:tcPr>
    </w:tblStylePr>
    <w:tblStylePr w:type="band1Horz">
      <w:tblPr/>
      <w:tcPr>
        <w:shd w:val="clear" w:color="auto" w:fill="BCEDFF"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FF9933" w:themeColor="accent2"/>
        <w:bottom w:val="single" w:sz="8" w:space="0" w:color="FF9933" w:themeColor="accent2"/>
      </w:tblBorders>
    </w:tblPr>
    <w:tblStylePr w:type="firstRow">
      <w:rPr>
        <w:rFonts w:asciiTheme="majorHAnsi" w:eastAsiaTheme="majorEastAsia" w:hAnsiTheme="majorHAnsi" w:cstheme="majorBidi"/>
      </w:rPr>
      <w:tblPr/>
      <w:tcPr>
        <w:tcBorders>
          <w:top w:val="nil"/>
          <w:bottom w:val="single" w:sz="8" w:space="0" w:color="FF9933" w:themeColor="accent2"/>
        </w:tcBorders>
      </w:tcPr>
    </w:tblStylePr>
    <w:tblStylePr w:type="lastRow">
      <w:rPr>
        <w:b/>
        <w:bCs/>
        <w:color w:val="0E2841" w:themeColor="text2"/>
      </w:rPr>
      <w:tblPr/>
      <w:tcPr>
        <w:tcBorders>
          <w:top w:val="single" w:sz="8" w:space="0" w:color="FF9933" w:themeColor="accent2"/>
          <w:bottom w:val="single" w:sz="8" w:space="0" w:color="FF9933" w:themeColor="accent2"/>
        </w:tcBorders>
      </w:tcPr>
    </w:tblStylePr>
    <w:tblStylePr w:type="firstCol">
      <w:rPr>
        <w:b/>
        <w:bCs/>
      </w:rPr>
    </w:tblStylePr>
    <w:tblStylePr w:type="lastCol">
      <w:rPr>
        <w:b/>
        <w:bCs/>
      </w:rPr>
      <w:tblPr/>
      <w:tcPr>
        <w:tcBorders>
          <w:top w:val="single" w:sz="8" w:space="0" w:color="FF9933" w:themeColor="accent2"/>
          <w:bottom w:val="single" w:sz="8" w:space="0" w:color="FF9933" w:themeColor="accent2"/>
        </w:tcBorders>
      </w:tcPr>
    </w:tblStylePr>
    <w:tblStylePr w:type="band1Vert">
      <w:tblPr/>
      <w:tcPr>
        <w:shd w:val="clear" w:color="auto" w:fill="FFE5CC" w:themeFill="accent2" w:themeFillTint="3F"/>
      </w:tcPr>
    </w:tblStylePr>
    <w:tblStylePr w:type="band1Horz">
      <w:tblPr/>
      <w:tcPr>
        <w:shd w:val="clear" w:color="auto" w:fill="FFE5CC"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00AB69" w:themeColor="accent3"/>
        <w:bottom w:val="single" w:sz="8" w:space="0" w:color="00AB69" w:themeColor="accent3"/>
      </w:tblBorders>
    </w:tblPr>
    <w:tblStylePr w:type="firstRow">
      <w:rPr>
        <w:rFonts w:asciiTheme="majorHAnsi" w:eastAsiaTheme="majorEastAsia" w:hAnsiTheme="majorHAnsi" w:cstheme="majorBidi"/>
      </w:rPr>
      <w:tblPr/>
      <w:tcPr>
        <w:tcBorders>
          <w:top w:val="nil"/>
          <w:bottom w:val="single" w:sz="8" w:space="0" w:color="00AB69" w:themeColor="accent3"/>
        </w:tcBorders>
      </w:tcPr>
    </w:tblStylePr>
    <w:tblStylePr w:type="lastRow">
      <w:rPr>
        <w:b/>
        <w:bCs/>
        <w:color w:val="0E2841" w:themeColor="text2"/>
      </w:rPr>
      <w:tblPr/>
      <w:tcPr>
        <w:tcBorders>
          <w:top w:val="single" w:sz="8" w:space="0" w:color="00AB69" w:themeColor="accent3"/>
          <w:bottom w:val="single" w:sz="8" w:space="0" w:color="00AB69" w:themeColor="accent3"/>
        </w:tcBorders>
      </w:tcPr>
    </w:tblStylePr>
    <w:tblStylePr w:type="firstCol">
      <w:rPr>
        <w:b/>
        <w:bCs/>
      </w:rPr>
    </w:tblStylePr>
    <w:tblStylePr w:type="lastCol">
      <w:rPr>
        <w:b/>
        <w:bCs/>
      </w:rPr>
      <w:tblPr/>
      <w:tcPr>
        <w:tcBorders>
          <w:top w:val="single" w:sz="8" w:space="0" w:color="00AB69" w:themeColor="accent3"/>
          <w:bottom w:val="single" w:sz="8" w:space="0" w:color="00AB69" w:themeColor="accent3"/>
        </w:tcBorders>
      </w:tcPr>
    </w:tblStylePr>
    <w:tblStylePr w:type="band1Vert">
      <w:tblPr/>
      <w:tcPr>
        <w:shd w:val="clear" w:color="auto" w:fill="ABFFDE" w:themeFill="accent3" w:themeFillTint="3F"/>
      </w:tcPr>
    </w:tblStylePr>
    <w:tblStylePr w:type="band1Horz">
      <w:tblPr/>
      <w:tcPr>
        <w:shd w:val="clear" w:color="auto" w:fill="ABFFDE"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FFFF00" w:themeColor="accent4"/>
        <w:bottom w:val="single" w:sz="8" w:space="0" w:color="FFFF00" w:themeColor="accent4"/>
      </w:tblBorders>
    </w:tblPr>
    <w:tblStylePr w:type="firstRow">
      <w:rPr>
        <w:rFonts w:asciiTheme="majorHAnsi" w:eastAsiaTheme="majorEastAsia" w:hAnsiTheme="majorHAnsi" w:cstheme="majorBidi"/>
      </w:rPr>
      <w:tblPr/>
      <w:tcPr>
        <w:tcBorders>
          <w:top w:val="nil"/>
          <w:bottom w:val="single" w:sz="8" w:space="0" w:color="FFFF00" w:themeColor="accent4"/>
        </w:tcBorders>
      </w:tcPr>
    </w:tblStylePr>
    <w:tblStylePr w:type="lastRow">
      <w:rPr>
        <w:b/>
        <w:bCs/>
        <w:color w:val="0E2841" w:themeColor="text2"/>
      </w:rPr>
      <w:tblPr/>
      <w:tcPr>
        <w:tcBorders>
          <w:top w:val="single" w:sz="8" w:space="0" w:color="FFFF00" w:themeColor="accent4"/>
          <w:bottom w:val="single" w:sz="8" w:space="0" w:color="FFFF00" w:themeColor="accent4"/>
        </w:tcBorders>
      </w:tcPr>
    </w:tblStylePr>
    <w:tblStylePr w:type="firstCol">
      <w:rPr>
        <w:b/>
        <w:bCs/>
      </w:rPr>
    </w:tblStylePr>
    <w:tblStylePr w:type="lastCol">
      <w:rPr>
        <w:b/>
        <w:bCs/>
      </w:rPr>
      <w:tblPr/>
      <w:tcPr>
        <w:tcBorders>
          <w:top w:val="single" w:sz="8" w:space="0" w:color="FFFF00" w:themeColor="accent4"/>
          <w:bottom w:val="single" w:sz="8" w:space="0" w:color="FFFF00" w:themeColor="accent4"/>
        </w:tcBorders>
      </w:tcPr>
    </w:tblStylePr>
    <w:tblStylePr w:type="band1Vert">
      <w:tblPr/>
      <w:tcPr>
        <w:shd w:val="clear" w:color="auto" w:fill="FFFFC0" w:themeFill="accent4" w:themeFillTint="3F"/>
      </w:tcPr>
    </w:tblStylePr>
    <w:tblStylePr w:type="band1Horz">
      <w:tblPr/>
      <w:tcPr>
        <w:shd w:val="clear" w:color="auto" w:fill="FFFFC0"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A02B93" w:themeColor="accent5"/>
        <w:bottom w:val="single" w:sz="8" w:space="0" w:color="A02B93" w:themeColor="accent5"/>
      </w:tblBorders>
    </w:tblPr>
    <w:tblStylePr w:type="firstRow">
      <w:rPr>
        <w:rFonts w:asciiTheme="majorHAnsi" w:eastAsiaTheme="majorEastAsia" w:hAnsiTheme="majorHAnsi" w:cstheme="majorBidi"/>
      </w:rPr>
      <w:tblPr/>
      <w:tcPr>
        <w:tcBorders>
          <w:top w:val="nil"/>
          <w:bottom w:val="single" w:sz="8" w:space="0" w:color="A02B93" w:themeColor="accent5"/>
        </w:tcBorders>
      </w:tcPr>
    </w:tblStylePr>
    <w:tblStylePr w:type="lastRow">
      <w:rPr>
        <w:b/>
        <w:bCs/>
        <w:color w:val="0E2841" w:themeColor="text2"/>
      </w:rPr>
      <w:tblPr/>
      <w:tcPr>
        <w:tcBorders>
          <w:top w:val="single" w:sz="8" w:space="0" w:color="A02B93" w:themeColor="accent5"/>
          <w:bottom w:val="single" w:sz="8" w:space="0" w:color="A02B93" w:themeColor="accent5"/>
        </w:tcBorders>
      </w:tcPr>
    </w:tblStylePr>
    <w:tblStylePr w:type="firstCol">
      <w:rPr>
        <w:b/>
        <w:bCs/>
      </w:rPr>
    </w:tblStylePr>
    <w:tblStylePr w:type="lastCol">
      <w:rPr>
        <w:b/>
        <w:bCs/>
      </w:rPr>
      <w:tblPr/>
      <w:tcPr>
        <w:tcBorders>
          <w:top w:val="single" w:sz="8" w:space="0" w:color="A02B93" w:themeColor="accent5"/>
          <w:bottom w:val="single" w:sz="8" w:space="0" w:color="A02B93" w:themeColor="accent5"/>
        </w:tcBorders>
      </w:tcPr>
    </w:tblStylePr>
    <w:tblStylePr w:type="band1Vert">
      <w:tblPr/>
      <w:tcPr>
        <w:shd w:val="clear" w:color="auto" w:fill="EFC3E9" w:themeFill="accent5" w:themeFillTint="3F"/>
      </w:tcPr>
    </w:tblStylePr>
    <w:tblStylePr w:type="band1Horz">
      <w:tblPr/>
      <w:tcPr>
        <w:shd w:val="clear" w:color="auto" w:fill="EFC3E9"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F3399" w:themeColor="accent6"/>
        <w:bottom w:val="single" w:sz="8" w:space="0" w:color="FF3399" w:themeColor="accent6"/>
      </w:tblBorders>
    </w:tblPr>
    <w:tblStylePr w:type="firstRow">
      <w:rPr>
        <w:rFonts w:asciiTheme="majorHAnsi" w:eastAsiaTheme="majorEastAsia" w:hAnsiTheme="majorHAnsi" w:cstheme="majorBidi"/>
      </w:rPr>
      <w:tblPr/>
      <w:tcPr>
        <w:tcBorders>
          <w:top w:val="nil"/>
          <w:bottom w:val="single" w:sz="8" w:space="0" w:color="FF3399" w:themeColor="accent6"/>
        </w:tcBorders>
      </w:tcPr>
    </w:tblStylePr>
    <w:tblStylePr w:type="lastRow">
      <w:rPr>
        <w:b/>
        <w:bCs/>
        <w:color w:val="0E2841" w:themeColor="text2"/>
      </w:rPr>
      <w:tblPr/>
      <w:tcPr>
        <w:tcBorders>
          <w:top w:val="single" w:sz="8" w:space="0" w:color="FF3399" w:themeColor="accent6"/>
          <w:bottom w:val="single" w:sz="8" w:space="0" w:color="FF3399" w:themeColor="accent6"/>
        </w:tcBorders>
      </w:tcPr>
    </w:tblStylePr>
    <w:tblStylePr w:type="firstCol">
      <w:rPr>
        <w:b/>
        <w:bCs/>
      </w:rPr>
    </w:tblStylePr>
    <w:tblStylePr w:type="lastCol">
      <w:rPr>
        <w:b/>
        <w:bCs/>
      </w:rPr>
      <w:tblPr/>
      <w:tcPr>
        <w:tcBorders>
          <w:top w:val="single" w:sz="8" w:space="0" w:color="FF3399" w:themeColor="accent6"/>
          <w:bottom w:val="single" w:sz="8" w:space="0" w:color="FF3399" w:themeColor="accent6"/>
        </w:tcBorders>
      </w:tcPr>
    </w:tblStylePr>
    <w:tblStylePr w:type="band1Vert">
      <w:tblPr/>
      <w:tcPr>
        <w:shd w:val="clear" w:color="auto" w:fill="FFCCE5" w:themeFill="accent6" w:themeFillTint="3F"/>
      </w:tcPr>
    </w:tblStylePr>
    <w:tblStylePr w:type="band1Horz">
      <w:tblPr/>
      <w:tcPr>
        <w:shd w:val="clear" w:color="auto" w:fill="FFCCE5"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B0F0" w:themeColor="accent1"/>
        <w:left w:val="single" w:sz="8" w:space="0" w:color="00B0F0" w:themeColor="accent1"/>
        <w:bottom w:val="single" w:sz="8" w:space="0" w:color="00B0F0" w:themeColor="accent1"/>
        <w:right w:val="single" w:sz="8" w:space="0" w:color="00B0F0" w:themeColor="accent1"/>
      </w:tblBorders>
    </w:tblPr>
    <w:tblStylePr w:type="firstRow">
      <w:rPr>
        <w:sz w:val="24"/>
        <w:szCs w:val="24"/>
      </w:rPr>
      <w:tblPr/>
      <w:tcPr>
        <w:tcBorders>
          <w:top w:val="nil"/>
          <w:left w:val="nil"/>
          <w:bottom w:val="single" w:sz="24" w:space="0" w:color="00B0F0" w:themeColor="accent1"/>
          <w:right w:val="nil"/>
          <w:insideH w:val="nil"/>
          <w:insideV w:val="nil"/>
        </w:tcBorders>
        <w:shd w:val="clear" w:color="auto" w:fill="FFFFFF" w:themeFill="background1"/>
      </w:tcPr>
    </w:tblStylePr>
    <w:tblStylePr w:type="lastRow">
      <w:tblPr/>
      <w:tcPr>
        <w:tcBorders>
          <w:top w:val="single" w:sz="8" w:space="0" w:color="00B0F0"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B0F0" w:themeColor="accent1"/>
          <w:insideH w:val="nil"/>
          <w:insideV w:val="nil"/>
        </w:tcBorders>
        <w:shd w:val="clear" w:color="auto" w:fill="FFFFFF" w:themeFill="background1"/>
      </w:tcPr>
    </w:tblStylePr>
    <w:tblStylePr w:type="lastCol">
      <w:tblPr/>
      <w:tcPr>
        <w:tcBorders>
          <w:top w:val="nil"/>
          <w:left w:val="single" w:sz="8" w:space="0" w:color="00B0F0"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CEDFF" w:themeFill="accent1" w:themeFillTint="3F"/>
      </w:tcPr>
    </w:tblStylePr>
    <w:tblStylePr w:type="band1Horz">
      <w:tblPr/>
      <w:tcPr>
        <w:tcBorders>
          <w:top w:val="nil"/>
          <w:bottom w:val="nil"/>
          <w:insideH w:val="nil"/>
          <w:insideV w:val="nil"/>
        </w:tcBorders>
        <w:shd w:val="clear" w:color="auto" w:fill="BCED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9933" w:themeColor="accent2"/>
        <w:left w:val="single" w:sz="8" w:space="0" w:color="FF9933" w:themeColor="accent2"/>
        <w:bottom w:val="single" w:sz="8" w:space="0" w:color="FF9933" w:themeColor="accent2"/>
        <w:right w:val="single" w:sz="8" w:space="0" w:color="FF9933" w:themeColor="accent2"/>
      </w:tblBorders>
    </w:tblPr>
    <w:tblStylePr w:type="firstRow">
      <w:rPr>
        <w:sz w:val="24"/>
        <w:szCs w:val="24"/>
      </w:rPr>
      <w:tblPr/>
      <w:tcPr>
        <w:tcBorders>
          <w:top w:val="nil"/>
          <w:left w:val="nil"/>
          <w:bottom w:val="single" w:sz="24" w:space="0" w:color="FF9933" w:themeColor="accent2"/>
          <w:right w:val="nil"/>
          <w:insideH w:val="nil"/>
          <w:insideV w:val="nil"/>
        </w:tcBorders>
        <w:shd w:val="clear" w:color="auto" w:fill="FFFFFF" w:themeFill="background1"/>
      </w:tcPr>
    </w:tblStylePr>
    <w:tblStylePr w:type="lastRow">
      <w:tblPr/>
      <w:tcPr>
        <w:tcBorders>
          <w:top w:val="single" w:sz="8" w:space="0" w:color="FF9933"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9933" w:themeColor="accent2"/>
          <w:insideH w:val="nil"/>
          <w:insideV w:val="nil"/>
        </w:tcBorders>
        <w:shd w:val="clear" w:color="auto" w:fill="FFFFFF" w:themeFill="background1"/>
      </w:tcPr>
    </w:tblStylePr>
    <w:tblStylePr w:type="lastCol">
      <w:tblPr/>
      <w:tcPr>
        <w:tcBorders>
          <w:top w:val="nil"/>
          <w:left w:val="single" w:sz="8" w:space="0" w:color="FF9933"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5CC" w:themeFill="accent2" w:themeFillTint="3F"/>
      </w:tcPr>
    </w:tblStylePr>
    <w:tblStylePr w:type="band1Horz">
      <w:tblPr/>
      <w:tcPr>
        <w:tcBorders>
          <w:top w:val="nil"/>
          <w:bottom w:val="nil"/>
          <w:insideH w:val="nil"/>
          <w:insideV w:val="nil"/>
        </w:tcBorders>
        <w:shd w:val="clear" w:color="auto" w:fill="FFE5CC"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AB69" w:themeColor="accent3"/>
        <w:left w:val="single" w:sz="8" w:space="0" w:color="00AB69" w:themeColor="accent3"/>
        <w:bottom w:val="single" w:sz="8" w:space="0" w:color="00AB69" w:themeColor="accent3"/>
        <w:right w:val="single" w:sz="8" w:space="0" w:color="00AB69" w:themeColor="accent3"/>
      </w:tblBorders>
    </w:tblPr>
    <w:tblStylePr w:type="firstRow">
      <w:rPr>
        <w:sz w:val="24"/>
        <w:szCs w:val="24"/>
      </w:rPr>
      <w:tblPr/>
      <w:tcPr>
        <w:tcBorders>
          <w:top w:val="nil"/>
          <w:left w:val="nil"/>
          <w:bottom w:val="single" w:sz="24" w:space="0" w:color="00AB69" w:themeColor="accent3"/>
          <w:right w:val="nil"/>
          <w:insideH w:val="nil"/>
          <w:insideV w:val="nil"/>
        </w:tcBorders>
        <w:shd w:val="clear" w:color="auto" w:fill="FFFFFF" w:themeFill="background1"/>
      </w:tcPr>
    </w:tblStylePr>
    <w:tblStylePr w:type="lastRow">
      <w:tblPr/>
      <w:tcPr>
        <w:tcBorders>
          <w:top w:val="single" w:sz="8" w:space="0" w:color="00AB6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B69" w:themeColor="accent3"/>
          <w:insideH w:val="nil"/>
          <w:insideV w:val="nil"/>
        </w:tcBorders>
        <w:shd w:val="clear" w:color="auto" w:fill="FFFFFF" w:themeFill="background1"/>
      </w:tcPr>
    </w:tblStylePr>
    <w:tblStylePr w:type="lastCol">
      <w:tblPr/>
      <w:tcPr>
        <w:tcBorders>
          <w:top w:val="nil"/>
          <w:left w:val="single" w:sz="8" w:space="0" w:color="00AB6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BFFDE" w:themeFill="accent3" w:themeFillTint="3F"/>
      </w:tcPr>
    </w:tblStylePr>
    <w:tblStylePr w:type="band1Horz">
      <w:tblPr/>
      <w:tcPr>
        <w:tcBorders>
          <w:top w:val="nil"/>
          <w:bottom w:val="nil"/>
          <w:insideH w:val="nil"/>
          <w:insideV w:val="nil"/>
        </w:tcBorders>
        <w:shd w:val="clear" w:color="auto" w:fill="ABFFDE"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00" w:themeColor="accent4"/>
        <w:left w:val="single" w:sz="8" w:space="0" w:color="FFFF00" w:themeColor="accent4"/>
        <w:bottom w:val="single" w:sz="8" w:space="0" w:color="FFFF00" w:themeColor="accent4"/>
        <w:right w:val="single" w:sz="8" w:space="0" w:color="FFFF00" w:themeColor="accent4"/>
      </w:tblBorders>
    </w:tblPr>
    <w:tblStylePr w:type="firstRow">
      <w:rPr>
        <w:sz w:val="24"/>
        <w:szCs w:val="24"/>
      </w:rPr>
      <w:tblPr/>
      <w:tcPr>
        <w:tcBorders>
          <w:top w:val="nil"/>
          <w:left w:val="nil"/>
          <w:bottom w:val="single" w:sz="24" w:space="0" w:color="FFFF00" w:themeColor="accent4"/>
          <w:right w:val="nil"/>
          <w:insideH w:val="nil"/>
          <w:insideV w:val="nil"/>
        </w:tcBorders>
        <w:shd w:val="clear" w:color="auto" w:fill="FFFFFF" w:themeFill="background1"/>
      </w:tcPr>
    </w:tblStylePr>
    <w:tblStylePr w:type="lastRow">
      <w:tblPr/>
      <w:tcPr>
        <w:tcBorders>
          <w:top w:val="single" w:sz="8" w:space="0" w:color="FFFF0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FF00" w:themeColor="accent4"/>
          <w:insideH w:val="nil"/>
          <w:insideV w:val="nil"/>
        </w:tcBorders>
        <w:shd w:val="clear" w:color="auto" w:fill="FFFFFF" w:themeFill="background1"/>
      </w:tcPr>
    </w:tblStylePr>
    <w:tblStylePr w:type="lastCol">
      <w:tblPr/>
      <w:tcPr>
        <w:tcBorders>
          <w:top w:val="nil"/>
          <w:left w:val="single" w:sz="8" w:space="0" w:color="FFFF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FFC0" w:themeFill="accent4" w:themeFillTint="3F"/>
      </w:tcPr>
    </w:tblStylePr>
    <w:tblStylePr w:type="band1Horz">
      <w:tblPr/>
      <w:tcPr>
        <w:tcBorders>
          <w:top w:val="nil"/>
          <w:bottom w:val="nil"/>
          <w:insideH w:val="nil"/>
          <w:insideV w:val="nil"/>
        </w:tcBorders>
        <w:shd w:val="clear" w:color="auto" w:fill="FFF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02B93" w:themeColor="accent5"/>
        <w:left w:val="single" w:sz="8" w:space="0" w:color="A02B93" w:themeColor="accent5"/>
        <w:bottom w:val="single" w:sz="8" w:space="0" w:color="A02B93" w:themeColor="accent5"/>
        <w:right w:val="single" w:sz="8" w:space="0" w:color="A02B93" w:themeColor="accent5"/>
      </w:tblBorders>
    </w:tblPr>
    <w:tblStylePr w:type="firstRow">
      <w:rPr>
        <w:sz w:val="24"/>
        <w:szCs w:val="24"/>
      </w:rPr>
      <w:tblPr/>
      <w:tcPr>
        <w:tcBorders>
          <w:top w:val="nil"/>
          <w:left w:val="nil"/>
          <w:bottom w:val="single" w:sz="24" w:space="0" w:color="A02B93" w:themeColor="accent5"/>
          <w:right w:val="nil"/>
          <w:insideH w:val="nil"/>
          <w:insideV w:val="nil"/>
        </w:tcBorders>
        <w:shd w:val="clear" w:color="auto" w:fill="FFFFFF" w:themeFill="background1"/>
      </w:tcPr>
    </w:tblStylePr>
    <w:tblStylePr w:type="lastRow">
      <w:tblPr/>
      <w:tcPr>
        <w:tcBorders>
          <w:top w:val="single" w:sz="8" w:space="0" w:color="A02B93"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02B93" w:themeColor="accent5"/>
          <w:insideH w:val="nil"/>
          <w:insideV w:val="nil"/>
        </w:tcBorders>
        <w:shd w:val="clear" w:color="auto" w:fill="FFFFFF" w:themeFill="background1"/>
      </w:tcPr>
    </w:tblStylePr>
    <w:tblStylePr w:type="lastCol">
      <w:tblPr/>
      <w:tcPr>
        <w:tcBorders>
          <w:top w:val="nil"/>
          <w:left w:val="single" w:sz="8" w:space="0" w:color="A02B93"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C3E9" w:themeFill="accent5" w:themeFillTint="3F"/>
      </w:tcPr>
    </w:tblStylePr>
    <w:tblStylePr w:type="band1Horz">
      <w:tblPr/>
      <w:tcPr>
        <w:tcBorders>
          <w:top w:val="nil"/>
          <w:bottom w:val="nil"/>
          <w:insideH w:val="nil"/>
          <w:insideV w:val="nil"/>
        </w:tcBorders>
        <w:shd w:val="clear" w:color="auto" w:fill="EFC3E9"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3399" w:themeColor="accent6"/>
        <w:left w:val="single" w:sz="8" w:space="0" w:color="FF3399" w:themeColor="accent6"/>
        <w:bottom w:val="single" w:sz="8" w:space="0" w:color="FF3399" w:themeColor="accent6"/>
        <w:right w:val="single" w:sz="8" w:space="0" w:color="FF3399" w:themeColor="accent6"/>
      </w:tblBorders>
    </w:tblPr>
    <w:tblStylePr w:type="firstRow">
      <w:rPr>
        <w:sz w:val="24"/>
        <w:szCs w:val="24"/>
      </w:rPr>
      <w:tblPr/>
      <w:tcPr>
        <w:tcBorders>
          <w:top w:val="nil"/>
          <w:left w:val="nil"/>
          <w:bottom w:val="single" w:sz="24" w:space="0" w:color="FF3399" w:themeColor="accent6"/>
          <w:right w:val="nil"/>
          <w:insideH w:val="nil"/>
          <w:insideV w:val="nil"/>
        </w:tcBorders>
        <w:shd w:val="clear" w:color="auto" w:fill="FFFFFF" w:themeFill="background1"/>
      </w:tcPr>
    </w:tblStylePr>
    <w:tblStylePr w:type="lastRow">
      <w:tblPr/>
      <w:tcPr>
        <w:tcBorders>
          <w:top w:val="single" w:sz="8" w:space="0" w:color="FF3399"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3399" w:themeColor="accent6"/>
          <w:insideH w:val="nil"/>
          <w:insideV w:val="nil"/>
        </w:tcBorders>
        <w:shd w:val="clear" w:color="auto" w:fill="FFFFFF" w:themeFill="background1"/>
      </w:tcPr>
    </w:tblStylePr>
    <w:tblStylePr w:type="lastCol">
      <w:tblPr/>
      <w:tcPr>
        <w:tcBorders>
          <w:top w:val="nil"/>
          <w:left w:val="single" w:sz="8" w:space="0" w:color="FF3399"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CE5" w:themeFill="accent6" w:themeFillTint="3F"/>
      </w:tcPr>
    </w:tblStylePr>
    <w:tblStylePr w:type="band1Horz">
      <w:tblPr/>
      <w:tcPr>
        <w:tcBorders>
          <w:top w:val="nil"/>
          <w:bottom w:val="nil"/>
          <w:insideH w:val="nil"/>
          <w:insideV w:val="nil"/>
        </w:tcBorders>
        <w:shd w:val="clear" w:color="auto" w:fill="FFCCE5"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34C9FF" w:themeColor="accent1" w:themeTint="BF"/>
        <w:left w:val="single" w:sz="8" w:space="0" w:color="34C9FF" w:themeColor="accent1" w:themeTint="BF"/>
        <w:bottom w:val="single" w:sz="8" w:space="0" w:color="34C9FF" w:themeColor="accent1" w:themeTint="BF"/>
        <w:right w:val="single" w:sz="8" w:space="0" w:color="34C9FF" w:themeColor="accent1" w:themeTint="BF"/>
        <w:insideH w:val="single" w:sz="8" w:space="0" w:color="34C9FF" w:themeColor="accent1" w:themeTint="BF"/>
        <w:insideV w:val="single" w:sz="8" w:space="0" w:color="34C9FF" w:themeColor="accent1" w:themeTint="BF"/>
      </w:tblBorders>
    </w:tblPr>
    <w:tcPr>
      <w:shd w:val="clear" w:color="auto" w:fill="BCEDFF" w:themeFill="accent1" w:themeFillTint="3F"/>
    </w:tcPr>
    <w:tblStylePr w:type="firstRow">
      <w:rPr>
        <w:b/>
        <w:bCs/>
      </w:rPr>
    </w:tblStylePr>
    <w:tblStylePr w:type="lastRow">
      <w:rPr>
        <w:b/>
        <w:bCs/>
      </w:rPr>
      <w:tblPr/>
      <w:tcPr>
        <w:tcBorders>
          <w:top w:val="single" w:sz="18" w:space="0" w:color="34C9FF" w:themeColor="accent1" w:themeTint="BF"/>
        </w:tcBorders>
      </w:tcPr>
    </w:tblStylePr>
    <w:tblStylePr w:type="firstCol">
      <w:rPr>
        <w:b/>
        <w:bCs/>
      </w:rPr>
    </w:tblStylePr>
    <w:tblStylePr w:type="lastCol">
      <w:rPr>
        <w:b/>
        <w:bCs/>
      </w:rPr>
    </w:tblStylePr>
    <w:tblStylePr w:type="band1Vert">
      <w:tblPr/>
      <w:tcPr>
        <w:shd w:val="clear" w:color="auto" w:fill="78DBFF" w:themeFill="accent1" w:themeFillTint="7F"/>
      </w:tcPr>
    </w:tblStylePr>
    <w:tblStylePr w:type="band1Horz">
      <w:tblPr/>
      <w:tcPr>
        <w:shd w:val="clear" w:color="auto" w:fill="78DBFF"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FFB266" w:themeColor="accent2" w:themeTint="BF"/>
        <w:left w:val="single" w:sz="8" w:space="0" w:color="FFB266" w:themeColor="accent2" w:themeTint="BF"/>
        <w:bottom w:val="single" w:sz="8" w:space="0" w:color="FFB266" w:themeColor="accent2" w:themeTint="BF"/>
        <w:right w:val="single" w:sz="8" w:space="0" w:color="FFB266" w:themeColor="accent2" w:themeTint="BF"/>
        <w:insideH w:val="single" w:sz="8" w:space="0" w:color="FFB266" w:themeColor="accent2" w:themeTint="BF"/>
        <w:insideV w:val="single" w:sz="8" w:space="0" w:color="FFB266" w:themeColor="accent2" w:themeTint="BF"/>
      </w:tblBorders>
    </w:tblPr>
    <w:tcPr>
      <w:shd w:val="clear" w:color="auto" w:fill="FFE5CC" w:themeFill="accent2" w:themeFillTint="3F"/>
    </w:tcPr>
    <w:tblStylePr w:type="firstRow">
      <w:rPr>
        <w:b/>
        <w:bCs/>
      </w:rPr>
    </w:tblStylePr>
    <w:tblStylePr w:type="lastRow">
      <w:rPr>
        <w:b/>
        <w:bCs/>
      </w:rPr>
      <w:tblPr/>
      <w:tcPr>
        <w:tcBorders>
          <w:top w:val="single" w:sz="18" w:space="0" w:color="FFB266" w:themeColor="accent2" w:themeTint="BF"/>
        </w:tcBorders>
      </w:tcPr>
    </w:tblStylePr>
    <w:tblStylePr w:type="firstCol">
      <w:rPr>
        <w:b/>
        <w:bCs/>
      </w:rPr>
    </w:tblStylePr>
    <w:tblStylePr w:type="lastCol">
      <w:rPr>
        <w:b/>
        <w:bCs/>
      </w:rPr>
    </w:tblStylePr>
    <w:tblStylePr w:type="band1Vert">
      <w:tblPr/>
      <w:tcPr>
        <w:shd w:val="clear" w:color="auto" w:fill="FFCB99" w:themeFill="accent2" w:themeFillTint="7F"/>
      </w:tcPr>
    </w:tblStylePr>
    <w:tblStylePr w:type="band1Horz">
      <w:tblPr/>
      <w:tcPr>
        <w:shd w:val="clear" w:color="auto" w:fill="FFCB99"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01FF9C" w:themeColor="accent3" w:themeTint="BF"/>
        <w:left w:val="single" w:sz="8" w:space="0" w:color="01FF9C" w:themeColor="accent3" w:themeTint="BF"/>
        <w:bottom w:val="single" w:sz="8" w:space="0" w:color="01FF9C" w:themeColor="accent3" w:themeTint="BF"/>
        <w:right w:val="single" w:sz="8" w:space="0" w:color="01FF9C" w:themeColor="accent3" w:themeTint="BF"/>
        <w:insideH w:val="single" w:sz="8" w:space="0" w:color="01FF9C" w:themeColor="accent3" w:themeTint="BF"/>
        <w:insideV w:val="single" w:sz="8" w:space="0" w:color="01FF9C" w:themeColor="accent3" w:themeTint="BF"/>
      </w:tblBorders>
    </w:tblPr>
    <w:tcPr>
      <w:shd w:val="clear" w:color="auto" w:fill="ABFFDE" w:themeFill="accent3" w:themeFillTint="3F"/>
    </w:tcPr>
    <w:tblStylePr w:type="firstRow">
      <w:rPr>
        <w:b/>
        <w:bCs/>
      </w:rPr>
    </w:tblStylePr>
    <w:tblStylePr w:type="lastRow">
      <w:rPr>
        <w:b/>
        <w:bCs/>
      </w:rPr>
      <w:tblPr/>
      <w:tcPr>
        <w:tcBorders>
          <w:top w:val="single" w:sz="18" w:space="0" w:color="01FF9C" w:themeColor="accent3" w:themeTint="BF"/>
        </w:tcBorders>
      </w:tcPr>
    </w:tblStylePr>
    <w:tblStylePr w:type="firstCol">
      <w:rPr>
        <w:b/>
        <w:bCs/>
      </w:rPr>
    </w:tblStylePr>
    <w:tblStylePr w:type="lastCol">
      <w:rPr>
        <w:b/>
        <w:bCs/>
      </w:rPr>
    </w:tblStylePr>
    <w:tblStylePr w:type="band1Vert">
      <w:tblPr/>
      <w:tcPr>
        <w:shd w:val="clear" w:color="auto" w:fill="56FFBD" w:themeFill="accent3" w:themeFillTint="7F"/>
      </w:tcPr>
    </w:tblStylePr>
    <w:tblStylePr w:type="band1Horz">
      <w:tblPr/>
      <w:tcPr>
        <w:shd w:val="clear" w:color="auto" w:fill="56FFBD"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FFFF40" w:themeColor="accent4" w:themeTint="BF"/>
        <w:left w:val="single" w:sz="8" w:space="0" w:color="FFFF40" w:themeColor="accent4" w:themeTint="BF"/>
        <w:bottom w:val="single" w:sz="8" w:space="0" w:color="FFFF40" w:themeColor="accent4" w:themeTint="BF"/>
        <w:right w:val="single" w:sz="8" w:space="0" w:color="FFFF40" w:themeColor="accent4" w:themeTint="BF"/>
        <w:insideH w:val="single" w:sz="8" w:space="0" w:color="FFFF40" w:themeColor="accent4" w:themeTint="BF"/>
        <w:insideV w:val="single" w:sz="8" w:space="0" w:color="FFFF40" w:themeColor="accent4" w:themeTint="BF"/>
      </w:tblBorders>
    </w:tblPr>
    <w:tcPr>
      <w:shd w:val="clear" w:color="auto" w:fill="FFFFC0" w:themeFill="accent4" w:themeFillTint="3F"/>
    </w:tcPr>
    <w:tblStylePr w:type="firstRow">
      <w:rPr>
        <w:b/>
        <w:bCs/>
      </w:rPr>
    </w:tblStylePr>
    <w:tblStylePr w:type="lastRow">
      <w:rPr>
        <w:b/>
        <w:bCs/>
      </w:rPr>
      <w:tblPr/>
      <w:tcPr>
        <w:tcBorders>
          <w:top w:val="single" w:sz="18" w:space="0" w:color="FFFF40" w:themeColor="accent4" w:themeTint="BF"/>
        </w:tcBorders>
      </w:tcPr>
    </w:tblStylePr>
    <w:tblStylePr w:type="firstCol">
      <w:rPr>
        <w:b/>
        <w:bCs/>
      </w:rPr>
    </w:tblStylePr>
    <w:tblStylePr w:type="lastCol">
      <w:rPr>
        <w:b/>
        <w:bCs/>
      </w:rPr>
    </w:tblStylePr>
    <w:tblStylePr w:type="band1Vert">
      <w:tblPr/>
      <w:tcPr>
        <w:shd w:val="clear" w:color="auto" w:fill="FFFF80" w:themeFill="accent4" w:themeFillTint="7F"/>
      </w:tcPr>
    </w:tblStylePr>
    <w:tblStylePr w:type="band1Horz">
      <w:tblPr/>
      <w:tcPr>
        <w:shd w:val="clear" w:color="auto" w:fill="FFFF8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CE49BF" w:themeColor="accent5" w:themeTint="BF"/>
        <w:left w:val="single" w:sz="8" w:space="0" w:color="CE49BF" w:themeColor="accent5" w:themeTint="BF"/>
        <w:bottom w:val="single" w:sz="8" w:space="0" w:color="CE49BF" w:themeColor="accent5" w:themeTint="BF"/>
        <w:right w:val="single" w:sz="8" w:space="0" w:color="CE49BF" w:themeColor="accent5" w:themeTint="BF"/>
        <w:insideH w:val="single" w:sz="8" w:space="0" w:color="CE49BF" w:themeColor="accent5" w:themeTint="BF"/>
        <w:insideV w:val="single" w:sz="8" w:space="0" w:color="CE49BF" w:themeColor="accent5" w:themeTint="BF"/>
      </w:tblBorders>
    </w:tblPr>
    <w:tcPr>
      <w:shd w:val="clear" w:color="auto" w:fill="EFC3E9" w:themeFill="accent5" w:themeFillTint="3F"/>
    </w:tcPr>
    <w:tblStylePr w:type="firstRow">
      <w:rPr>
        <w:b/>
        <w:bCs/>
      </w:rPr>
    </w:tblStylePr>
    <w:tblStylePr w:type="lastRow">
      <w:rPr>
        <w:b/>
        <w:bCs/>
      </w:rPr>
      <w:tblPr/>
      <w:tcPr>
        <w:tcBorders>
          <w:top w:val="single" w:sz="18" w:space="0" w:color="CE49BF" w:themeColor="accent5" w:themeTint="BF"/>
        </w:tcBorders>
      </w:tcPr>
    </w:tblStylePr>
    <w:tblStylePr w:type="firstCol">
      <w:rPr>
        <w:b/>
        <w:bCs/>
      </w:rPr>
    </w:tblStylePr>
    <w:tblStylePr w:type="lastCol">
      <w:rPr>
        <w:b/>
        <w:bCs/>
      </w:rPr>
    </w:tblStylePr>
    <w:tblStylePr w:type="band1Vert">
      <w:tblPr/>
      <w:tcPr>
        <w:shd w:val="clear" w:color="auto" w:fill="DE86D4" w:themeFill="accent5" w:themeFillTint="7F"/>
      </w:tcPr>
    </w:tblStylePr>
    <w:tblStylePr w:type="band1Horz">
      <w:tblPr/>
      <w:tcPr>
        <w:shd w:val="clear" w:color="auto" w:fill="DE86D4"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F66B2" w:themeColor="accent6" w:themeTint="BF"/>
        <w:left w:val="single" w:sz="8" w:space="0" w:color="FF66B2" w:themeColor="accent6" w:themeTint="BF"/>
        <w:bottom w:val="single" w:sz="8" w:space="0" w:color="FF66B2" w:themeColor="accent6" w:themeTint="BF"/>
        <w:right w:val="single" w:sz="8" w:space="0" w:color="FF66B2" w:themeColor="accent6" w:themeTint="BF"/>
        <w:insideH w:val="single" w:sz="8" w:space="0" w:color="FF66B2" w:themeColor="accent6" w:themeTint="BF"/>
        <w:insideV w:val="single" w:sz="8" w:space="0" w:color="FF66B2" w:themeColor="accent6" w:themeTint="BF"/>
      </w:tblBorders>
    </w:tblPr>
    <w:tcPr>
      <w:shd w:val="clear" w:color="auto" w:fill="FFCCE5" w:themeFill="accent6" w:themeFillTint="3F"/>
    </w:tcPr>
    <w:tblStylePr w:type="firstRow">
      <w:rPr>
        <w:b/>
        <w:bCs/>
      </w:rPr>
    </w:tblStylePr>
    <w:tblStylePr w:type="lastRow">
      <w:rPr>
        <w:b/>
        <w:bCs/>
      </w:rPr>
      <w:tblPr/>
      <w:tcPr>
        <w:tcBorders>
          <w:top w:val="single" w:sz="18" w:space="0" w:color="FF66B2" w:themeColor="accent6" w:themeTint="BF"/>
        </w:tcBorders>
      </w:tcPr>
    </w:tblStylePr>
    <w:tblStylePr w:type="firstCol">
      <w:rPr>
        <w:b/>
        <w:bCs/>
      </w:rPr>
    </w:tblStylePr>
    <w:tblStylePr w:type="lastCol">
      <w:rPr>
        <w:b/>
        <w:bCs/>
      </w:rPr>
    </w:tblStylePr>
    <w:tblStylePr w:type="band1Vert">
      <w:tblPr/>
      <w:tcPr>
        <w:shd w:val="clear" w:color="auto" w:fill="FF99CB" w:themeFill="accent6" w:themeFillTint="7F"/>
      </w:tcPr>
    </w:tblStylePr>
    <w:tblStylePr w:type="band1Horz">
      <w:tblPr/>
      <w:tcPr>
        <w:shd w:val="clear" w:color="auto" w:fill="FF99CB"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B0F0" w:themeColor="accent1"/>
        <w:left w:val="single" w:sz="8" w:space="0" w:color="00B0F0" w:themeColor="accent1"/>
        <w:bottom w:val="single" w:sz="8" w:space="0" w:color="00B0F0" w:themeColor="accent1"/>
        <w:right w:val="single" w:sz="8" w:space="0" w:color="00B0F0" w:themeColor="accent1"/>
        <w:insideH w:val="single" w:sz="8" w:space="0" w:color="00B0F0" w:themeColor="accent1"/>
        <w:insideV w:val="single" w:sz="8" w:space="0" w:color="00B0F0" w:themeColor="accent1"/>
      </w:tblBorders>
    </w:tblPr>
    <w:tcPr>
      <w:shd w:val="clear" w:color="auto" w:fill="BCEDFF" w:themeFill="accent1" w:themeFillTint="3F"/>
    </w:tcPr>
    <w:tblStylePr w:type="firstRow">
      <w:rPr>
        <w:b/>
        <w:bCs/>
        <w:color w:val="000000" w:themeColor="text1"/>
      </w:rPr>
      <w:tblPr/>
      <w:tcPr>
        <w:shd w:val="clear" w:color="auto" w:fill="E4F7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F0FF" w:themeFill="accent1" w:themeFillTint="33"/>
      </w:tcPr>
    </w:tblStylePr>
    <w:tblStylePr w:type="band1Vert">
      <w:tblPr/>
      <w:tcPr>
        <w:shd w:val="clear" w:color="auto" w:fill="78DBFF" w:themeFill="accent1" w:themeFillTint="7F"/>
      </w:tcPr>
    </w:tblStylePr>
    <w:tblStylePr w:type="band1Horz">
      <w:tblPr/>
      <w:tcPr>
        <w:tcBorders>
          <w:insideH w:val="single" w:sz="6" w:space="0" w:color="00B0F0" w:themeColor="accent1"/>
          <w:insideV w:val="single" w:sz="6" w:space="0" w:color="00B0F0" w:themeColor="accent1"/>
        </w:tcBorders>
        <w:shd w:val="clear" w:color="auto" w:fill="78DBFF"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9933" w:themeColor="accent2"/>
        <w:left w:val="single" w:sz="8" w:space="0" w:color="FF9933" w:themeColor="accent2"/>
        <w:bottom w:val="single" w:sz="8" w:space="0" w:color="FF9933" w:themeColor="accent2"/>
        <w:right w:val="single" w:sz="8" w:space="0" w:color="FF9933" w:themeColor="accent2"/>
        <w:insideH w:val="single" w:sz="8" w:space="0" w:color="FF9933" w:themeColor="accent2"/>
        <w:insideV w:val="single" w:sz="8" w:space="0" w:color="FF9933" w:themeColor="accent2"/>
      </w:tblBorders>
    </w:tblPr>
    <w:tcPr>
      <w:shd w:val="clear" w:color="auto" w:fill="FFE5CC" w:themeFill="accent2" w:themeFillTint="3F"/>
    </w:tcPr>
    <w:tblStylePr w:type="firstRow">
      <w:rPr>
        <w:b/>
        <w:bCs/>
        <w:color w:val="000000" w:themeColor="text1"/>
      </w:rPr>
      <w:tblPr/>
      <w:tcPr>
        <w:shd w:val="clear" w:color="auto" w:fill="FFF4EB"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AD6" w:themeFill="accent2" w:themeFillTint="33"/>
      </w:tcPr>
    </w:tblStylePr>
    <w:tblStylePr w:type="band1Vert">
      <w:tblPr/>
      <w:tcPr>
        <w:shd w:val="clear" w:color="auto" w:fill="FFCB99" w:themeFill="accent2" w:themeFillTint="7F"/>
      </w:tcPr>
    </w:tblStylePr>
    <w:tblStylePr w:type="band1Horz">
      <w:tblPr/>
      <w:tcPr>
        <w:tcBorders>
          <w:insideH w:val="single" w:sz="6" w:space="0" w:color="FF9933" w:themeColor="accent2"/>
          <w:insideV w:val="single" w:sz="6" w:space="0" w:color="FF9933" w:themeColor="accent2"/>
        </w:tcBorders>
        <w:shd w:val="clear" w:color="auto" w:fill="FFCB99"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AB69" w:themeColor="accent3"/>
        <w:left w:val="single" w:sz="8" w:space="0" w:color="00AB69" w:themeColor="accent3"/>
        <w:bottom w:val="single" w:sz="8" w:space="0" w:color="00AB69" w:themeColor="accent3"/>
        <w:right w:val="single" w:sz="8" w:space="0" w:color="00AB69" w:themeColor="accent3"/>
        <w:insideH w:val="single" w:sz="8" w:space="0" w:color="00AB69" w:themeColor="accent3"/>
        <w:insideV w:val="single" w:sz="8" w:space="0" w:color="00AB69" w:themeColor="accent3"/>
      </w:tblBorders>
    </w:tblPr>
    <w:tcPr>
      <w:shd w:val="clear" w:color="auto" w:fill="ABFFDE" w:themeFill="accent3" w:themeFillTint="3F"/>
    </w:tcPr>
    <w:tblStylePr w:type="firstRow">
      <w:rPr>
        <w:b/>
        <w:bCs/>
        <w:color w:val="000000" w:themeColor="text1"/>
      </w:rPr>
      <w:tblPr/>
      <w:tcPr>
        <w:shd w:val="clear" w:color="auto" w:fill="DDFFF2"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BFFE4" w:themeFill="accent3" w:themeFillTint="33"/>
      </w:tcPr>
    </w:tblStylePr>
    <w:tblStylePr w:type="band1Vert">
      <w:tblPr/>
      <w:tcPr>
        <w:shd w:val="clear" w:color="auto" w:fill="56FFBD" w:themeFill="accent3" w:themeFillTint="7F"/>
      </w:tcPr>
    </w:tblStylePr>
    <w:tblStylePr w:type="band1Horz">
      <w:tblPr/>
      <w:tcPr>
        <w:tcBorders>
          <w:insideH w:val="single" w:sz="6" w:space="0" w:color="00AB69" w:themeColor="accent3"/>
          <w:insideV w:val="single" w:sz="6" w:space="0" w:color="00AB69" w:themeColor="accent3"/>
        </w:tcBorders>
        <w:shd w:val="clear" w:color="auto" w:fill="56FFB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00" w:themeColor="accent4"/>
        <w:left w:val="single" w:sz="8" w:space="0" w:color="FFFF00" w:themeColor="accent4"/>
        <w:bottom w:val="single" w:sz="8" w:space="0" w:color="FFFF00" w:themeColor="accent4"/>
        <w:right w:val="single" w:sz="8" w:space="0" w:color="FFFF00" w:themeColor="accent4"/>
        <w:insideH w:val="single" w:sz="8" w:space="0" w:color="FFFF00" w:themeColor="accent4"/>
        <w:insideV w:val="single" w:sz="8" w:space="0" w:color="FFFF00" w:themeColor="accent4"/>
      </w:tblBorders>
    </w:tblPr>
    <w:tcPr>
      <w:shd w:val="clear" w:color="auto" w:fill="FFFFC0" w:themeFill="accent4" w:themeFillTint="3F"/>
    </w:tcPr>
    <w:tblStylePr w:type="firstRow">
      <w:rPr>
        <w:b/>
        <w:bCs/>
        <w:color w:val="000000" w:themeColor="text1"/>
      </w:rPr>
      <w:tblPr/>
      <w:tcPr>
        <w:shd w:val="clear" w:color="auto" w:fill="FFFF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FCC" w:themeFill="accent4" w:themeFillTint="33"/>
      </w:tcPr>
    </w:tblStylePr>
    <w:tblStylePr w:type="band1Vert">
      <w:tblPr/>
      <w:tcPr>
        <w:shd w:val="clear" w:color="auto" w:fill="FFFF80" w:themeFill="accent4" w:themeFillTint="7F"/>
      </w:tcPr>
    </w:tblStylePr>
    <w:tblStylePr w:type="band1Horz">
      <w:tblPr/>
      <w:tcPr>
        <w:tcBorders>
          <w:insideH w:val="single" w:sz="6" w:space="0" w:color="FFFF00" w:themeColor="accent4"/>
          <w:insideV w:val="single" w:sz="6" w:space="0" w:color="FFFF00" w:themeColor="accent4"/>
        </w:tcBorders>
        <w:shd w:val="clear" w:color="auto" w:fill="FFF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02B93" w:themeColor="accent5"/>
        <w:left w:val="single" w:sz="8" w:space="0" w:color="A02B93" w:themeColor="accent5"/>
        <w:bottom w:val="single" w:sz="8" w:space="0" w:color="A02B93" w:themeColor="accent5"/>
        <w:right w:val="single" w:sz="8" w:space="0" w:color="A02B93" w:themeColor="accent5"/>
        <w:insideH w:val="single" w:sz="8" w:space="0" w:color="A02B93" w:themeColor="accent5"/>
        <w:insideV w:val="single" w:sz="8" w:space="0" w:color="A02B93" w:themeColor="accent5"/>
      </w:tblBorders>
    </w:tblPr>
    <w:tcPr>
      <w:shd w:val="clear" w:color="auto" w:fill="EFC3E9" w:themeFill="accent5" w:themeFillTint="3F"/>
    </w:tcPr>
    <w:tblStylePr w:type="firstRow">
      <w:rPr>
        <w:b/>
        <w:bCs/>
        <w:color w:val="000000" w:themeColor="text1"/>
      </w:rPr>
      <w:tblPr/>
      <w:tcPr>
        <w:shd w:val="clear" w:color="auto" w:fill="F8E7F6"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CEED" w:themeFill="accent5" w:themeFillTint="33"/>
      </w:tcPr>
    </w:tblStylePr>
    <w:tblStylePr w:type="band1Vert">
      <w:tblPr/>
      <w:tcPr>
        <w:shd w:val="clear" w:color="auto" w:fill="DE86D4" w:themeFill="accent5" w:themeFillTint="7F"/>
      </w:tcPr>
    </w:tblStylePr>
    <w:tblStylePr w:type="band1Horz">
      <w:tblPr/>
      <w:tcPr>
        <w:tcBorders>
          <w:insideH w:val="single" w:sz="6" w:space="0" w:color="A02B93" w:themeColor="accent5"/>
          <w:insideV w:val="single" w:sz="6" w:space="0" w:color="A02B93" w:themeColor="accent5"/>
        </w:tcBorders>
        <w:shd w:val="clear" w:color="auto" w:fill="DE86D4"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3399" w:themeColor="accent6"/>
        <w:left w:val="single" w:sz="8" w:space="0" w:color="FF3399" w:themeColor="accent6"/>
        <w:bottom w:val="single" w:sz="8" w:space="0" w:color="FF3399" w:themeColor="accent6"/>
        <w:right w:val="single" w:sz="8" w:space="0" w:color="FF3399" w:themeColor="accent6"/>
        <w:insideH w:val="single" w:sz="8" w:space="0" w:color="FF3399" w:themeColor="accent6"/>
        <w:insideV w:val="single" w:sz="8" w:space="0" w:color="FF3399" w:themeColor="accent6"/>
      </w:tblBorders>
    </w:tblPr>
    <w:tcPr>
      <w:shd w:val="clear" w:color="auto" w:fill="FFCCE5" w:themeFill="accent6" w:themeFillTint="3F"/>
    </w:tcPr>
    <w:tblStylePr w:type="firstRow">
      <w:rPr>
        <w:b/>
        <w:bCs/>
        <w:color w:val="000000" w:themeColor="text1"/>
      </w:rPr>
      <w:tblPr/>
      <w:tcPr>
        <w:shd w:val="clear" w:color="auto" w:fill="FFEB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D6EA" w:themeFill="accent6" w:themeFillTint="33"/>
      </w:tcPr>
    </w:tblStylePr>
    <w:tblStylePr w:type="band1Vert">
      <w:tblPr/>
      <w:tcPr>
        <w:shd w:val="clear" w:color="auto" w:fill="FF99CB" w:themeFill="accent6" w:themeFillTint="7F"/>
      </w:tcPr>
    </w:tblStylePr>
    <w:tblStylePr w:type="band1Horz">
      <w:tblPr/>
      <w:tcPr>
        <w:tcBorders>
          <w:insideH w:val="single" w:sz="6" w:space="0" w:color="FF3399" w:themeColor="accent6"/>
          <w:insideV w:val="single" w:sz="6" w:space="0" w:color="FF3399" w:themeColor="accent6"/>
        </w:tcBorders>
        <w:shd w:val="clear" w:color="auto" w:fill="FF99CB"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CED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B0F0"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B0F0"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B0F0"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B0F0"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8DB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8DBFF"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5CC"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9933"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9933"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9933"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9933"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CB99"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CB99"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BFFDE"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B6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B6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B6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B6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6FFB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6FFBD"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F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FF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FF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FF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FF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F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FF8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C3E9"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02B93"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02B93"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02B93"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02B93"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E86D4"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E86D4"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CE5"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3399"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3399"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3399"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3399"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99CB"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99CB"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00B0F0"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5777"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83B3"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83B3" w:themeFill="accent1" w:themeFillShade="BF"/>
      </w:tcPr>
    </w:tblStylePr>
    <w:tblStylePr w:type="band1Vert">
      <w:tblPr/>
      <w:tcPr>
        <w:tcBorders>
          <w:top w:val="nil"/>
          <w:left w:val="nil"/>
          <w:bottom w:val="nil"/>
          <w:right w:val="nil"/>
          <w:insideH w:val="nil"/>
          <w:insideV w:val="nil"/>
        </w:tcBorders>
        <w:shd w:val="clear" w:color="auto" w:fill="0083B3" w:themeFill="accent1" w:themeFillShade="BF"/>
      </w:tcPr>
    </w:tblStylePr>
    <w:tblStylePr w:type="band1Horz">
      <w:tblPr/>
      <w:tcPr>
        <w:tcBorders>
          <w:top w:val="nil"/>
          <w:left w:val="nil"/>
          <w:bottom w:val="nil"/>
          <w:right w:val="nil"/>
          <w:insideH w:val="nil"/>
          <w:insideV w:val="nil"/>
        </w:tcBorders>
        <w:shd w:val="clear" w:color="auto" w:fill="0083B3"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FF9933"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84B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E572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E57200" w:themeFill="accent2" w:themeFillShade="BF"/>
      </w:tcPr>
    </w:tblStylePr>
    <w:tblStylePr w:type="band1Vert">
      <w:tblPr/>
      <w:tcPr>
        <w:tcBorders>
          <w:top w:val="nil"/>
          <w:left w:val="nil"/>
          <w:bottom w:val="nil"/>
          <w:right w:val="nil"/>
          <w:insideH w:val="nil"/>
          <w:insideV w:val="nil"/>
        </w:tcBorders>
        <w:shd w:val="clear" w:color="auto" w:fill="E57200" w:themeFill="accent2" w:themeFillShade="BF"/>
      </w:tcPr>
    </w:tblStylePr>
    <w:tblStylePr w:type="band1Horz">
      <w:tblPr/>
      <w:tcPr>
        <w:tcBorders>
          <w:top w:val="nil"/>
          <w:left w:val="nil"/>
          <w:bottom w:val="nil"/>
          <w:right w:val="nil"/>
          <w:insideH w:val="nil"/>
          <w:insideV w:val="nil"/>
        </w:tcBorders>
        <w:shd w:val="clear" w:color="auto" w:fill="E57200"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00AB6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5534"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00804E"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00804E" w:themeFill="accent3" w:themeFillShade="BF"/>
      </w:tcPr>
    </w:tblStylePr>
    <w:tblStylePr w:type="band1Vert">
      <w:tblPr/>
      <w:tcPr>
        <w:tcBorders>
          <w:top w:val="nil"/>
          <w:left w:val="nil"/>
          <w:bottom w:val="nil"/>
          <w:right w:val="nil"/>
          <w:insideH w:val="nil"/>
          <w:insideV w:val="nil"/>
        </w:tcBorders>
        <w:shd w:val="clear" w:color="auto" w:fill="00804E" w:themeFill="accent3" w:themeFillShade="BF"/>
      </w:tcPr>
    </w:tblStylePr>
    <w:tblStylePr w:type="band1Horz">
      <w:tblPr/>
      <w:tcPr>
        <w:tcBorders>
          <w:top w:val="nil"/>
          <w:left w:val="nil"/>
          <w:bottom w:val="nil"/>
          <w:right w:val="nil"/>
          <w:insideH w:val="nil"/>
          <w:insideV w:val="nil"/>
        </w:tcBorders>
        <w:shd w:val="clear" w:color="auto" w:fill="00804E"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FFFF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7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B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BF00" w:themeFill="accent4" w:themeFillShade="BF"/>
      </w:tcPr>
    </w:tblStylePr>
    <w:tblStylePr w:type="band1Vert">
      <w:tblPr/>
      <w:tcPr>
        <w:tcBorders>
          <w:top w:val="nil"/>
          <w:left w:val="nil"/>
          <w:bottom w:val="nil"/>
          <w:right w:val="nil"/>
          <w:insideH w:val="nil"/>
          <w:insideV w:val="nil"/>
        </w:tcBorders>
        <w:shd w:val="clear" w:color="auto" w:fill="BFBF00" w:themeFill="accent4" w:themeFillShade="BF"/>
      </w:tcPr>
    </w:tblStylePr>
    <w:tblStylePr w:type="band1Horz">
      <w:tblPr/>
      <w:tcPr>
        <w:tcBorders>
          <w:top w:val="nil"/>
          <w:left w:val="nil"/>
          <w:bottom w:val="nil"/>
          <w:right w:val="nil"/>
          <w:insideH w:val="nil"/>
          <w:insideV w:val="nil"/>
        </w:tcBorders>
        <w:shd w:val="clear" w:color="auto" w:fill="BFBF00"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A02B93"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154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77206D"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77206D" w:themeFill="accent5" w:themeFillShade="BF"/>
      </w:tcPr>
    </w:tblStylePr>
    <w:tblStylePr w:type="band1Vert">
      <w:tblPr/>
      <w:tcPr>
        <w:tcBorders>
          <w:top w:val="nil"/>
          <w:left w:val="nil"/>
          <w:bottom w:val="nil"/>
          <w:right w:val="nil"/>
          <w:insideH w:val="nil"/>
          <w:insideV w:val="nil"/>
        </w:tcBorders>
        <w:shd w:val="clear" w:color="auto" w:fill="77206D" w:themeFill="accent5" w:themeFillShade="BF"/>
      </w:tcPr>
    </w:tblStylePr>
    <w:tblStylePr w:type="band1Horz">
      <w:tblPr/>
      <w:tcPr>
        <w:tcBorders>
          <w:top w:val="nil"/>
          <w:left w:val="nil"/>
          <w:bottom w:val="nil"/>
          <w:right w:val="nil"/>
          <w:insideH w:val="nil"/>
          <w:insideV w:val="nil"/>
        </w:tcBorders>
        <w:shd w:val="clear" w:color="auto" w:fill="77206D"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F3399"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8004B"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5007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50072" w:themeFill="accent6" w:themeFillShade="BF"/>
      </w:tcPr>
    </w:tblStylePr>
    <w:tblStylePr w:type="band1Vert">
      <w:tblPr/>
      <w:tcPr>
        <w:tcBorders>
          <w:top w:val="nil"/>
          <w:left w:val="nil"/>
          <w:bottom w:val="nil"/>
          <w:right w:val="nil"/>
          <w:insideH w:val="nil"/>
          <w:insideV w:val="nil"/>
        </w:tcBorders>
        <w:shd w:val="clear" w:color="auto" w:fill="E50072" w:themeFill="accent6" w:themeFillShade="BF"/>
      </w:tcPr>
    </w:tblStylePr>
    <w:tblStylePr w:type="band1Horz">
      <w:tblPr/>
      <w:tcPr>
        <w:tcBorders>
          <w:top w:val="nil"/>
          <w:left w:val="nil"/>
          <w:bottom w:val="nil"/>
          <w:right w:val="nil"/>
          <w:insideH w:val="nil"/>
          <w:insideV w:val="nil"/>
        </w:tcBorders>
        <w:shd w:val="clear" w:color="auto" w:fill="E50072"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FF9933"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993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FF9933" w:themeColor="accent2"/>
        <w:left w:val="single" w:sz="4" w:space="0" w:color="00B0F0" w:themeColor="accent1"/>
        <w:bottom w:val="single" w:sz="4" w:space="0" w:color="00B0F0" w:themeColor="accent1"/>
        <w:right w:val="single" w:sz="4" w:space="0" w:color="00B0F0" w:themeColor="accent1"/>
        <w:insideH w:val="single" w:sz="4" w:space="0" w:color="FFFFFF" w:themeColor="background1"/>
        <w:insideV w:val="single" w:sz="4" w:space="0" w:color="FFFFFF" w:themeColor="background1"/>
      </w:tblBorders>
    </w:tblPr>
    <w:tcPr>
      <w:shd w:val="clear" w:color="auto" w:fill="E4F7FF" w:themeFill="accent1" w:themeFillTint="19"/>
    </w:tcPr>
    <w:tblStylePr w:type="firstRow">
      <w:rPr>
        <w:b/>
        <w:bCs/>
      </w:rPr>
      <w:tblPr/>
      <w:tcPr>
        <w:tcBorders>
          <w:top w:val="nil"/>
          <w:left w:val="nil"/>
          <w:bottom w:val="single" w:sz="24" w:space="0" w:color="FF993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6990" w:themeFill="accent1" w:themeFillShade="99"/>
      </w:tcPr>
    </w:tblStylePr>
    <w:tblStylePr w:type="firstCol">
      <w:rPr>
        <w:color w:val="FFFFFF" w:themeColor="background1"/>
      </w:rPr>
      <w:tblPr/>
      <w:tcPr>
        <w:tcBorders>
          <w:top w:val="nil"/>
          <w:left w:val="nil"/>
          <w:bottom w:val="nil"/>
          <w:right w:val="nil"/>
          <w:insideH w:val="single" w:sz="4" w:space="0" w:color="006990" w:themeColor="accent1" w:themeShade="99"/>
          <w:insideV w:val="nil"/>
        </w:tcBorders>
        <w:shd w:val="clear" w:color="auto" w:fill="006990"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6990" w:themeFill="accent1" w:themeFillShade="99"/>
      </w:tcPr>
    </w:tblStylePr>
    <w:tblStylePr w:type="band1Vert">
      <w:tblPr/>
      <w:tcPr>
        <w:shd w:val="clear" w:color="auto" w:fill="93E2FF" w:themeFill="accent1" w:themeFillTint="66"/>
      </w:tcPr>
    </w:tblStylePr>
    <w:tblStylePr w:type="band1Horz">
      <w:tblPr/>
      <w:tcPr>
        <w:shd w:val="clear" w:color="auto" w:fill="78DBF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FF9933" w:themeColor="accent2"/>
        <w:left w:val="single" w:sz="4" w:space="0" w:color="FF9933" w:themeColor="accent2"/>
        <w:bottom w:val="single" w:sz="4" w:space="0" w:color="FF9933" w:themeColor="accent2"/>
        <w:right w:val="single" w:sz="4" w:space="0" w:color="FF9933" w:themeColor="accent2"/>
        <w:insideH w:val="single" w:sz="4" w:space="0" w:color="FFFFFF" w:themeColor="background1"/>
        <w:insideV w:val="single" w:sz="4" w:space="0" w:color="FFFFFF" w:themeColor="background1"/>
      </w:tblBorders>
    </w:tblPr>
    <w:tcPr>
      <w:shd w:val="clear" w:color="auto" w:fill="FFF4EB" w:themeFill="accent2" w:themeFillTint="19"/>
    </w:tcPr>
    <w:tblStylePr w:type="firstRow">
      <w:rPr>
        <w:b/>
        <w:bCs/>
      </w:rPr>
      <w:tblPr/>
      <w:tcPr>
        <w:tcBorders>
          <w:top w:val="nil"/>
          <w:left w:val="nil"/>
          <w:bottom w:val="single" w:sz="24" w:space="0" w:color="FF993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75B00" w:themeFill="accent2" w:themeFillShade="99"/>
      </w:tcPr>
    </w:tblStylePr>
    <w:tblStylePr w:type="firstCol">
      <w:rPr>
        <w:color w:val="FFFFFF" w:themeColor="background1"/>
      </w:rPr>
      <w:tblPr/>
      <w:tcPr>
        <w:tcBorders>
          <w:top w:val="nil"/>
          <w:left w:val="nil"/>
          <w:bottom w:val="nil"/>
          <w:right w:val="nil"/>
          <w:insideH w:val="single" w:sz="4" w:space="0" w:color="B75B00" w:themeColor="accent2" w:themeShade="99"/>
          <w:insideV w:val="nil"/>
        </w:tcBorders>
        <w:shd w:val="clear" w:color="auto" w:fill="B75B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B75B00" w:themeFill="accent2" w:themeFillShade="99"/>
      </w:tcPr>
    </w:tblStylePr>
    <w:tblStylePr w:type="band1Vert">
      <w:tblPr/>
      <w:tcPr>
        <w:shd w:val="clear" w:color="auto" w:fill="FFD6AD" w:themeFill="accent2" w:themeFillTint="66"/>
      </w:tcPr>
    </w:tblStylePr>
    <w:tblStylePr w:type="band1Horz">
      <w:tblPr/>
      <w:tcPr>
        <w:shd w:val="clear" w:color="auto" w:fill="FFCB99"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FFFF00" w:themeColor="accent4"/>
        <w:left w:val="single" w:sz="4" w:space="0" w:color="00AB69" w:themeColor="accent3"/>
        <w:bottom w:val="single" w:sz="4" w:space="0" w:color="00AB69" w:themeColor="accent3"/>
        <w:right w:val="single" w:sz="4" w:space="0" w:color="00AB69" w:themeColor="accent3"/>
        <w:insideH w:val="single" w:sz="4" w:space="0" w:color="FFFFFF" w:themeColor="background1"/>
        <w:insideV w:val="single" w:sz="4" w:space="0" w:color="FFFFFF" w:themeColor="background1"/>
      </w:tblBorders>
    </w:tblPr>
    <w:tcPr>
      <w:shd w:val="clear" w:color="auto" w:fill="DDFFF2" w:themeFill="accent3" w:themeFillTint="19"/>
    </w:tcPr>
    <w:tblStylePr w:type="firstRow">
      <w:rPr>
        <w:b/>
        <w:bCs/>
      </w:rPr>
      <w:tblPr/>
      <w:tcPr>
        <w:tcBorders>
          <w:top w:val="nil"/>
          <w:left w:val="nil"/>
          <w:bottom w:val="single" w:sz="24" w:space="0" w:color="FFFF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663E" w:themeFill="accent3" w:themeFillShade="99"/>
      </w:tcPr>
    </w:tblStylePr>
    <w:tblStylePr w:type="firstCol">
      <w:rPr>
        <w:color w:val="FFFFFF" w:themeColor="background1"/>
      </w:rPr>
      <w:tblPr/>
      <w:tcPr>
        <w:tcBorders>
          <w:top w:val="nil"/>
          <w:left w:val="nil"/>
          <w:bottom w:val="nil"/>
          <w:right w:val="nil"/>
          <w:insideH w:val="single" w:sz="4" w:space="0" w:color="00663E" w:themeColor="accent3" w:themeShade="99"/>
          <w:insideV w:val="nil"/>
        </w:tcBorders>
        <w:shd w:val="clear" w:color="auto" w:fill="00663E"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00663E" w:themeFill="accent3" w:themeFillShade="99"/>
      </w:tcPr>
    </w:tblStylePr>
    <w:tblStylePr w:type="band1Vert">
      <w:tblPr/>
      <w:tcPr>
        <w:shd w:val="clear" w:color="auto" w:fill="77FFCA" w:themeFill="accent3" w:themeFillTint="66"/>
      </w:tcPr>
    </w:tblStylePr>
    <w:tblStylePr w:type="band1Horz">
      <w:tblPr/>
      <w:tcPr>
        <w:shd w:val="clear" w:color="auto" w:fill="56FFBD"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00AB69" w:themeColor="accent3"/>
        <w:left w:val="single" w:sz="4" w:space="0" w:color="FFFF00" w:themeColor="accent4"/>
        <w:bottom w:val="single" w:sz="4" w:space="0" w:color="FFFF00" w:themeColor="accent4"/>
        <w:right w:val="single" w:sz="4" w:space="0" w:color="FFFF00" w:themeColor="accent4"/>
        <w:insideH w:val="single" w:sz="4" w:space="0" w:color="FFFFFF" w:themeColor="background1"/>
        <w:insideV w:val="single" w:sz="4" w:space="0" w:color="FFFFFF" w:themeColor="background1"/>
      </w:tblBorders>
    </w:tblPr>
    <w:tcPr>
      <w:shd w:val="clear" w:color="auto" w:fill="FFFFE6" w:themeFill="accent4" w:themeFillTint="19"/>
    </w:tcPr>
    <w:tblStylePr w:type="firstRow">
      <w:rPr>
        <w:b/>
        <w:bCs/>
      </w:rPr>
      <w:tblPr/>
      <w:tcPr>
        <w:tcBorders>
          <w:top w:val="nil"/>
          <w:left w:val="nil"/>
          <w:bottom w:val="single" w:sz="24" w:space="0" w:color="00AB6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9900" w:themeFill="accent4" w:themeFillShade="99"/>
      </w:tcPr>
    </w:tblStylePr>
    <w:tblStylePr w:type="firstCol">
      <w:rPr>
        <w:color w:val="FFFFFF" w:themeColor="background1"/>
      </w:rPr>
      <w:tblPr/>
      <w:tcPr>
        <w:tcBorders>
          <w:top w:val="nil"/>
          <w:left w:val="nil"/>
          <w:bottom w:val="nil"/>
          <w:right w:val="nil"/>
          <w:insideH w:val="single" w:sz="4" w:space="0" w:color="999900" w:themeColor="accent4" w:themeShade="99"/>
          <w:insideV w:val="nil"/>
        </w:tcBorders>
        <w:shd w:val="clear" w:color="auto" w:fill="9999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9900" w:themeFill="accent4" w:themeFillShade="99"/>
      </w:tcPr>
    </w:tblStylePr>
    <w:tblStylePr w:type="band1Vert">
      <w:tblPr/>
      <w:tcPr>
        <w:shd w:val="clear" w:color="auto" w:fill="FFFF99" w:themeFill="accent4" w:themeFillTint="66"/>
      </w:tcPr>
    </w:tblStylePr>
    <w:tblStylePr w:type="band1Horz">
      <w:tblPr/>
      <w:tcPr>
        <w:shd w:val="clear" w:color="auto" w:fill="FFF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F3399" w:themeColor="accent6"/>
        <w:left w:val="single" w:sz="4" w:space="0" w:color="A02B93" w:themeColor="accent5"/>
        <w:bottom w:val="single" w:sz="4" w:space="0" w:color="A02B93" w:themeColor="accent5"/>
        <w:right w:val="single" w:sz="4" w:space="0" w:color="A02B93" w:themeColor="accent5"/>
        <w:insideH w:val="single" w:sz="4" w:space="0" w:color="FFFFFF" w:themeColor="background1"/>
        <w:insideV w:val="single" w:sz="4" w:space="0" w:color="FFFFFF" w:themeColor="background1"/>
      </w:tblBorders>
    </w:tblPr>
    <w:tcPr>
      <w:shd w:val="clear" w:color="auto" w:fill="F8E7F6" w:themeFill="accent5" w:themeFillTint="19"/>
    </w:tcPr>
    <w:tblStylePr w:type="firstRow">
      <w:rPr>
        <w:b/>
        <w:bCs/>
      </w:rPr>
      <w:tblPr/>
      <w:tcPr>
        <w:tcBorders>
          <w:top w:val="nil"/>
          <w:left w:val="nil"/>
          <w:bottom w:val="single" w:sz="24" w:space="0" w:color="FF3399"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1957" w:themeFill="accent5" w:themeFillShade="99"/>
      </w:tcPr>
    </w:tblStylePr>
    <w:tblStylePr w:type="firstCol">
      <w:rPr>
        <w:color w:val="FFFFFF" w:themeColor="background1"/>
      </w:rPr>
      <w:tblPr/>
      <w:tcPr>
        <w:tcBorders>
          <w:top w:val="nil"/>
          <w:left w:val="nil"/>
          <w:bottom w:val="nil"/>
          <w:right w:val="nil"/>
          <w:insideH w:val="single" w:sz="4" w:space="0" w:color="5F1957" w:themeColor="accent5" w:themeShade="99"/>
          <w:insideV w:val="nil"/>
        </w:tcBorders>
        <w:shd w:val="clear" w:color="auto" w:fill="5F1957"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5F1957" w:themeFill="accent5" w:themeFillShade="99"/>
      </w:tcPr>
    </w:tblStylePr>
    <w:tblStylePr w:type="band1Vert">
      <w:tblPr/>
      <w:tcPr>
        <w:shd w:val="clear" w:color="auto" w:fill="E59EDC" w:themeFill="accent5" w:themeFillTint="66"/>
      </w:tcPr>
    </w:tblStylePr>
    <w:tblStylePr w:type="band1Horz">
      <w:tblPr/>
      <w:tcPr>
        <w:shd w:val="clear" w:color="auto" w:fill="DE86D4"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A02B93" w:themeColor="accent5"/>
        <w:left w:val="single" w:sz="4" w:space="0" w:color="FF3399" w:themeColor="accent6"/>
        <w:bottom w:val="single" w:sz="4" w:space="0" w:color="FF3399" w:themeColor="accent6"/>
        <w:right w:val="single" w:sz="4" w:space="0" w:color="FF3399" w:themeColor="accent6"/>
        <w:insideH w:val="single" w:sz="4" w:space="0" w:color="FFFFFF" w:themeColor="background1"/>
        <w:insideV w:val="single" w:sz="4" w:space="0" w:color="FFFFFF" w:themeColor="background1"/>
      </w:tblBorders>
    </w:tblPr>
    <w:tcPr>
      <w:shd w:val="clear" w:color="auto" w:fill="FFEBF4" w:themeFill="accent6" w:themeFillTint="19"/>
    </w:tcPr>
    <w:tblStylePr w:type="firstRow">
      <w:rPr>
        <w:b/>
        <w:bCs/>
      </w:rPr>
      <w:tblPr/>
      <w:tcPr>
        <w:tcBorders>
          <w:top w:val="nil"/>
          <w:left w:val="nil"/>
          <w:bottom w:val="single" w:sz="24" w:space="0" w:color="A02B93"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7005B" w:themeFill="accent6" w:themeFillShade="99"/>
      </w:tcPr>
    </w:tblStylePr>
    <w:tblStylePr w:type="firstCol">
      <w:rPr>
        <w:color w:val="FFFFFF" w:themeColor="background1"/>
      </w:rPr>
      <w:tblPr/>
      <w:tcPr>
        <w:tcBorders>
          <w:top w:val="nil"/>
          <w:left w:val="nil"/>
          <w:bottom w:val="nil"/>
          <w:right w:val="nil"/>
          <w:insideH w:val="single" w:sz="4" w:space="0" w:color="B7005B" w:themeColor="accent6" w:themeShade="99"/>
          <w:insideV w:val="nil"/>
        </w:tcBorders>
        <w:shd w:val="clear" w:color="auto" w:fill="B7005B"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7005B" w:themeFill="accent6" w:themeFillShade="99"/>
      </w:tcPr>
    </w:tblStylePr>
    <w:tblStylePr w:type="band1Vert">
      <w:tblPr/>
      <w:tcPr>
        <w:shd w:val="clear" w:color="auto" w:fill="FFADD6" w:themeFill="accent6" w:themeFillTint="66"/>
      </w:tcPr>
    </w:tblStylePr>
    <w:tblStylePr w:type="band1Horz">
      <w:tblPr/>
      <w:tcPr>
        <w:shd w:val="clear" w:color="auto" w:fill="FF99CB"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F47900" w:themeFill="accent2" w:themeFillShade="CC"/>
      </w:tcPr>
    </w:tblStylePr>
    <w:tblStylePr w:type="lastRow">
      <w:rPr>
        <w:b/>
        <w:bCs/>
        <w:color w:val="F479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4F7FF" w:themeFill="accent1" w:themeFillTint="19"/>
    </w:tcPr>
    <w:tblStylePr w:type="firstRow">
      <w:rPr>
        <w:b/>
        <w:bCs/>
        <w:color w:val="FFFFFF" w:themeColor="background1"/>
      </w:rPr>
      <w:tblPr/>
      <w:tcPr>
        <w:tcBorders>
          <w:bottom w:val="single" w:sz="12" w:space="0" w:color="FFFFFF" w:themeColor="background1"/>
        </w:tcBorders>
        <w:shd w:val="clear" w:color="auto" w:fill="F47900" w:themeFill="accent2" w:themeFillShade="CC"/>
      </w:tcPr>
    </w:tblStylePr>
    <w:tblStylePr w:type="lastRow">
      <w:rPr>
        <w:b/>
        <w:bCs/>
        <w:color w:val="F479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CEDFF" w:themeFill="accent1" w:themeFillTint="3F"/>
      </w:tcPr>
    </w:tblStylePr>
    <w:tblStylePr w:type="band1Horz">
      <w:tblPr/>
      <w:tcPr>
        <w:shd w:val="clear" w:color="auto" w:fill="C9F0FF"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FF4EB" w:themeFill="accent2" w:themeFillTint="19"/>
    </w:tcPr>
    <w:tblStylePr w:type="firstRow">
      <w:rPr>
        <w:b/>
        <w:bCs/>
        <w:color w:val="FFFFFF" w:themeColor="background1"/>
      </w:rPr>
      <w:tblPr/>
      <w:tcPr>
        <w:tcBorders>
          <w:bottom w:val="single" w:sz="12" w:space="0" w:color="FFFFFF" w:themeColor="background1"/>
        </w:tcBorders>
        <w:shd w:val="clear" w:color="auto" w:fill="F47900" w:themeFill="accent2" w:themeFillShade="CC"/>
      </w:tcPr>
    </w:tblStylePr>
    <w:tblStylePr w:type="lastRow">
      <w:rPr>
        <w:b/>
        <w:bCs/>
        <w:color w:val="F479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5CC" w:themeFill="accent2" w:themeFillTint="3F"/>
      </w:tcPr>
    </w:tblStylePr>
    <w:tblStylePr w:type="band1Horz">
      <w:tblPr/>
      <w:tcPr>
        <w:shd w:val="clear" w:color="auto" w:fill="FFEAD6"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DDFFF2" w:themeFill="accent3" w:themeFillTint="19"/>
    </w:tcPr>
    <w:tblStylePr w:type="firstRow">
      <w:rPr>
        <w:b/>
        <w:bCs/>
        <w:color w:val="FFFFFF" w:themeColor="background1"/>
      </w:rPr>
      <w:tblPr/>
      <w:tcPr>
        <w:tcBorders>
          <w:bottom w:val="single" w:sz="12" w:space="0" w:color="FFFFFF" w:themeColor="background1"/>
        </w:tcBorders>
        <w:shd w:val="clear" w:color="auto" w:fill="CCCC00" w:themeFill="accent4" w:themeFillShade="CC"/>
      </w:tcPr>
    </w:tblStylePr>
    <w:tblStylePr w:type="lastRow">
      <w:rPr>
        <w:b/>
        <w:bCs/>
        <w:color w:val="CCCC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BFFDE" w:themeFill="accent3" w:themeFillTint="3F"/>
      </w:tcPr>
    </w:tblStylePr>
    <w:tblStylePr w:type="band1Horz">
      <w:tblPr/>
      <w:tcPr>
        <w:shd w:val="clear" w:color="auto" w:fill="BBFFE4"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FFFE6" w:themeFill="accent4" w:themeFillTint="19"/>
    </w:tcPr>
    <w:tblStylePr w:type="firstRow">
      <w:rPr>
        <w:b/>
        <w:bCs/>
        <w:color w:val="FFFFFF" w:themeColor="background1"/>
      </w:rPr>
      <w:tblPr/>
      <w:tcPr>
        <w:tcBorders>
          <w:bottom w:val="single" w:sz="12" w:space="0" w:color="FFFFFF" w:themeColor="background1"/>
        </w:tcBorders>
        <w:shd w:val="clear" w:color="auto" w:fill="008853" w:themeFill="accent3" w:themeFillShade="CC"/>
      </w:tcPr>
    </w:tblStylePr>
    <w:tblStylePr w:type="lastRow">
      <w:rPr>
        <w:b/>
        <w:bCs/>
        <w:color w:val="008853"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FFC0" w:themeFill="accent4" w:themeFillTint="3F"/>
      </w:tcPr>
    </w:tblStylePr>
    <w:tblStylePr w:type="band1Horz">
      <w:tblPr/>
      <w:tcPr>
        <w:shd w:val="clear" w:color="auto" w:fill="FFFFC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F8E7F6" w:themeFill="accent5" w:themeFillTint="19"/>
    </w:tcPr>
    <w:tblStylePr w:type="firstRow">
      <w:rPr>
        <w:b/>
        <w:bCs/>
        <w:color w:val="FFFFFF" w:themeColor="background1"/>
      </w:rPr>
      <w:tblPr/>
      <w:tcPr>
        <w:tcBorders>
          <w:bottom w:val="single" w:sz="12" w:space="0" w:color="FFFFFF" w:themeColor="background1"/>
        </w:tcBorders>
        <w:shd w:val="clear" w:color="auto" w:fill="F40079" w:themeFill="accent6" w:themeFillShade="CC"/>
      </w:tcPr>
    </w:tblStylePr>
    <w:tblStylePr w:type="lastRow">
      <w:rPr>
        <w:b/>
        <w:bCs/>
        <w:color w:val="F40079"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C3E9" w:themeFill="accent5" w:themeFillTint="3F"/>
      </w:tcPr>
    </w:tblStylePr>
    <w:tblStylePr w:type="band1Horz">
      <w:tblPr/>
      <w:tcPr>
        <w:shd w:val="clear" w:color="auto" w:fill="F2CEED"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FEBF4" w:themeFill="accent6" w:themeFillTint="19"/>
    </w:tcPr>
    <w:tblStylePr w:type="firstRow">
      <w:rPr>
        <w:b/>
        <w:bCs/>
        <w:color w:val="FFFFFF" w:themeColor="background1"/>
      </w:rPr>
      <w:tblPr/>
      <w:tcPr>
        <w:tcBorders>
          <w:bottom w:val="single" w:sz="12" w:space="0" w:color="FFFFFF" w:themeColor="background1"/>
        </w:tcBorders>
        <w:shd w:val="clear" w:color="auto" w:fill="7F2275" w:themeFill="accent5" w:themeFillShade="CC"/>
      </w:tcPr>
    </w:tblStylePr>
    <w:tblStylePr w:type="lastRow">
      <w:rPr>
        <w:b/>
        <w:bCs/>
        <w:color w:val="7F227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CE5" w:themeFill="accent6" w:themeFillTint="3F"/>
      </w:tcPr>
    </w:tblStylePr>
    <w:tblStylePr w:type="band1Horz">
      <w:tblPr/>
      <w:tcPr>
        <w:shd w:val="clear" w:color="auto" w:fill="FFD6EA"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9F0FF" w:themeFill="accent1" w:themeFillTint="33"/>
    </w:tcPr>
    <w:tblStylePr w:type="firstRow">
      <w:rPr>
        <w:b/>
        <w:bCs/>
      </w:rPr>
      <w:tblPr/>
      <w:tcPr>
        <w:shd w:val="clear" w:color="auto" w:fill="93E2FF" w:themeFill="accent1" w:themeFillTint="66"/>
      </w:tcPr>
    </w:tblStylePr>
    <w:tblStylePr w:type="lastRow">
      <w:rPr>
        <w:b/>
        <w:bCs/>
        <w:color w:val="000000" w:themeColor="text1"/>
      </w:rPr>
      <w:tblPr/>
      <w:tcPr>
        <w:shd w:val="clear" w:color="auto" w:fill="93E2FF" w:themeFill="accent1" w:themeFillTint="66"/>
      </w:tcPr>
    </w:tblStylePr>
    <w:tblStylePr w:type="firstCol">
      <w:rPr>
        <w:color w:val="FFFFFF" w:themeColor="background1"/>
      </w:rPr>
      <w:tblPr/>
      <w:tcPr>
        <w:shd w:val="clear" w:color="auto" w:fill="0083B3" w:themeFill="accent1" w:themeFillShade="BF"/>
      </w:tcPr>
    </w:tblStylePr>
    <w:tblStylePr w:type="lastCol">
      <w:rPr>
        <w:color w:val="FFFFFF" w:themeColor="background1"/>
      </w:rPr>
      <w:tblPr/>
      <w:tcPr>
        <w:shd w:val="clear" w:color="auto" w:fill="0083B3" w:themeFill="accent1" w:themeFillShade="BF"/>
      </w:tcPr>
    </w:tblStylePr>
    <w:tblStylePr w:type="band1Vert">
      <w:tblPr/>
      <w:tcPr>
        <w:shd w:val="clear" w:color="auto" w:fill="78DBFF" w:themeFill="accent1" w:themeFillTint="7F"/>
      </w:tcPr>
    </w:tblStylePr>
    <w:tblStylePr w:type="band1Horz">
      <w:tblPr/>
      <w:tcPr>
        <w:shd w:val="clear" w:color="auto" w:fill="78DBFF"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EAD6" w:themeFill="accent2" w:themeFillTint="33"/>
    </w:tcPr>
    <w:tblStylePr w:type="firstRow">
      <w:rPr>
        <w:b/>
        <w:bCs/>
      </w:rPr>
      <w:tblPr/>
      <w:tcPr>
        <w:shd w:val="clear" w:color="auto" w:fill="FFD6AD" w:themeFill="accent2" w:themeFillTint="66"/>
      </w:tcPr>
    </w:tblStylePr>
    <w:tblStylePr w:type="lastRow">
      <w:rPr>
        <w:b/>
        <w:bCs/>
        <w:color w:val="000000" w:themeColor="text1"/>
      </w:rPr>
      <w:tblPr/>
      <w:tcPr>
        <w:shd w:val="clear" w:color="auto" w:fill="FFD6AD" w:themeFill="accent2" w:themeFillTint="66"/>
      </w:tcPr>
    </w:tblStylePr>
    <w:tblStylePr w:type="firstCol">
      <w:rPr>
        <w:color w:val="FFFFFF" w:themeColor="background1"/>
      </w:rPr>
      <w:tblPr/>
      <w:tcPr>
        <w:shd w:val="clear" w:color="auto" w:fill="E57200" w:themeFill="accent2" w:themeFillShade="BF"/>
      </w:tcPr>
    </w:tblStylePr>
    <w:tblStylePr w:type="lastCol">
      <w:rPr>
        <w:color w:val="FFFFFF" w:themeColor="background1"/>
      </w:rPr>
      <w:tblPr/>
      <w:tcPr>
        <w:shd w:val="clear" w:color="auto" w:fill="E57200" w:themeFill="accent2" w:themeFillShade="BF"/>
      </w:tcPr>
    </w:tblStylePr>
    <w:tblStylePr w:type="band1Vert">
      <w:tblPr/>
      <w:tcPr>
        <w:shd w:val="clear" w:color="auto" w:fill="FFCB99" w:themeFill="accent2" w:themeFillTint="7F"/>
      </w:tcPr>
    </w:tblStylePr>
    <w:tblStylePr w:type="band1Horz">
      <w:tblPr/>
      <w:tcPr>
        <w:shd w:val="clear" w:color="auto" w:fill="FFCB99"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BBFFE4" w:themeFill="accent3" w:themeFillTint="33"/>
    </w:tcPr>
    <w:tblStylePr w:type="firstRow">
      <w:rPr>
        <w:b/>
        <w:bCs/>
      </w:rPr>
      <w:tblPr/>
      <w:tcPr>
        <w:shd w:val="clear" w:color="auto" w:fill="77FFCA" w:themeFill="accent3" w:themeFillTint="66"/>
      </w:tcPr>
    </w:tblStylePr>
    <w:tblStylePr w:type="lastRow">
      <w:rPr>
        <w:b/>
        <w:bCs/>
        <w:color w:val="000000" w:themeColor="text1"/>
      </w:rPr>
      <w:tblPr/>
      <w:tcPr>
        <w:shd w:val="clear" w:color="auto" w:fill="77FFCA" w:themeFill="accent3" w:themeFillTint="66"/>
      </w:tcPr>
    </w:tblStylePr>
    <w:tblStylePr w:type="firstCol">
      <w:rPr>
        <w:color w:val="FFFFFF" w:themeColor="background1"/>
      </w:rPr>
      <w:tblPr/>
      <w:tcPr>
        <w:shd w:val="clear" w:color="auto" w:fill="00804E" w:themeFill="accent3" w:themeFillShade="BF"/>
      </w:tcPr>
    </w:tblStylePr>
    <w:tblStylePr w:type="lastCol">
      <w:rPr>
        <w:color w:val="FFFFFF" w:themeColor="background1"/>
      </w:rPr>
      <w:tblPr/>
      <w:tcPr>
        <w:shd w:val="clear" w:color="auto" w:fill="00804E" w:themeFill="accent3" w:themeFillShade="BF"/>
      </w:tcPr>
    </w:tblStylePr>
    <w:tblStylePr w:type="band1Vert">
      <w:tblPr/>
      <w:tcPr>
        <w:shd w:val="clear" w:color="auto" w:fill="56FFBD" w:themeFill="accent3" w:themeFillTint="7F"/>
      </w:tcPr>
    </w:tblStylePr>
    <w:tblStylePr w:type="band1Horz">
      <w:tblPr/>
      <w:tcPr>
        <w:shd w:val="clear" w:color="auto" w:fill="56FFBD"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FCC" w:themeFill="accent4" w:themeFillTint="33"/>
    </w:tcPr>
    <w:tblStylePr w:type="firstRow">
      <w:rPr>
        <w:b/>
        <w:bCs/>
      </w:rPr>
      <w:tblPr/>
      <w:tcPr>
        <w:shd w:val="clear" w:color="auto" w:fill="FFFF99" w:themeFill="accent4" w:themeFillTint="66"/>
      </w:tcPr>
    </w:tblStylePr>
    <w:tblStylePr w:type="lastRow">
      <w:rPr>
        <w:b/>
        <w:bCs/>
        <w:color w:val="000000" w:themeColor="text1"/>
      </w:rPr>
      <w:tblPr/>
      <w:tcPr>
        <w:shd w:val="clear" w:color="auto" w:fill="FFFF99" w:themeFill="accent4" w:themeFillTint="66"/>
      </w:tcPr>
    </w:tblStylePr>
    <w:tblStylePr w:type="firstCol">
      <w:rPr>
        <w:color w:val="FFFFFF" w:themeColor="background1"/>
      </w:rPr>
      <w:tblPr/>
      <w:tcPr>
        <w:shd w:val="clear" w:color="auto" w:fill="BFBF00" w:themeFill="accent4" w:themeFillShade="BF"/>
      </w:tcPr>
    </w:tblStylePr>
    <w:tblStylePr w:type="lastCol">
      <w:rPr>
        <w:color w:val="FFFFFF" w:themeColor="background1"/>
      </w:rPr>
      <w:tblPr/>
      <w:tcPr>
        <w:shd w:val="clear" w:color="auto" w:fill="BFBF00" w:themeFill="accent4" w:themeFillShade="BF"/>
      </w:tcPr>
    </w:tblStylePr>
    <w:tblStylePr w:type="band1Vert">
      <w:tblPr/>
      <w:tcPr>
        <w:shd w:val="clear" w:color="auto" w:fill="FFFF80" w:themeFill="accent4" w:themeFillTint="7F"/>
      </w:tcPr>
    </w:tblStylePr>
    <w:tblStylePr w:type="band1Horz">
      <w:tblPr/>
      <w:tcPr>
        <w:shd w:val="clear" w:color="auto" w:fill="FFFF8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CEED" w:themeFill="accent5" w:themeFillTint="33"/>
    </w:tcPr>
    <w:tblStylePr w:type="firstRow">
      <w:rPr>
        <w:b/>
        <w:bCs/>
      </w:rPr>
      <w:tblPr/>
      <w:tcPr>
        <w:shd w:val="clear" w:color="auto" w:fill="E59EDC" w:themeFill="accent5" w:themeFillTint="66"/>
      </w:tcPr>
    </w:tblStylePr>
    <w:tblStylePr w:type="lastRow">
      <w:rPr>
        <w:b/>
        <w:bCs/>
        <w:color w:val="000000" w:themeColor="text1"/>
      </w:rPr>
      <w:tblPr/>
      <w:tcPr>
        <w:shd w:val="clear" w:color="auto" w:fill="E59EDC" w:themeFill="accent5" w:themeFillTint="66"/>
      </w:tcPr>
    </w:tblStylePr>
    <w:tblStylePr w:type="firstCol">
      <w:rPr>
        <w:color w:val="FFFFFF" w:themeColor="background1"/>
      </w:rPr>
      <w:tblPr/>
      <w:tcPr>
        <w:shd w:val="clear" w:color="auto" w:fill="77206D" w:themeFill="accent5" w:themeFillShade="BF"/>
      </w:tcPr>
    </w:tblStylePr>
    <w:tblStylePr w:type="lastCol">
      <w:rPr>
        <w:color w:val="FFFFFF" w:themeColor="background1"/>
      </w:rPr>
      <w:tblPr/>
      <w:tcPr>
        <w:shd w:val="clear" w:color="auto" w:fill="77206D" w:themeFill="accent5" w:themeFillShade="BF"/>
      </w:tcPr>
    </w:tblStylePr>
    <w:tblStylePr w:type="band1Vert">
      <w:tblPr/>
      <w:tcPr>
        <w:shd w:val="clear" w:color="auto" w:fill="DE86D4" w:themeFill="accent5" w:themeFillTint="7F"/>
      </w:tcPr>
    </w:tblStylePr>
    <w:tblStylePr w:type="band1Horz">
      <w:tblPr/>
      <w:tcPr>
        <w:shd w:val="clear" w:color="auto" w:fill="DE86D4"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D6EA" w:themeFill="accent6" w:themeFillTint="33"/>
    </w:tcPr>
    <w:tblStylePr w:type="firstRow">
      <w:rPr>
        <w:b/>
        <w:bCs/>
      </w:rPr>
      <w:tblPr/>
      <w:tcPr>
        <w:shd w:val="clear" w:color="auto" w:fill="FFADD6" w:themeFill="accent6" w:themeFillTint="66"/>
      </w:tcPr>
    </w:tblStylePr>
    <w:tblStylePr w:type="lastRow">
      <w:rPr>
        <w:b/>
        <w:bCs/>
        <w:color w:val="000000" w:themeColor="text1"/>
      </w:rPr>
      <w:tblPr/>
      <w:tcPr>
        <w:shd w:val="clear" w:color="auto" w:fill="FFADD6" w:themeFill="accent6" w:themeFillTint="66"/>
      </w:tcPr>
    </w:tblStylePr>
    <w:tblStylePr w:type="firstCol">
      <w:rPr>
        <w:color w:val="FFFFFF" w:themeColor="background1"/>
      </w:rPr>
      <w:tblPr/>
      <w:tcPr>
        <w:shd w:val="clear" w:color="auto" w:fill="E50072" w:themeFill="accent6" w:themeFillShade="BF"/>
      </w:tcPr>
    </w:tblStylePr>
    <w:tblStylePr w:type="lastCol">
      <w:rPr>
        <w:color w:val="FFFFFF" w:themeColor="background1"/>
      </w:rPr>
      <w:tblPr/>
      <w:tcPr>
        <w:shd w:val="clear" w:color="auto" w:fill="E50072" w:themeFill="accent6" w:themeFillShade="BF"/>
      </w:tcPr>
    </w:tblStylePr>
    <w:tblStylePr w:type="band1Vert">
      <w:tblPr/>
      <w:tcPr>
        <w:shd w:val="clear" w:color="auto" w:fill="FF99CB" w:themeFill="accent6" w:themeFillTint="7F"/>
      </w:tcPr>
    </w:tblStylePr>
    <w:tblStylePr w:type="band1Horz">
      <w:tblPr/>
      <w:tcPr>
        <w:shd w:val="clear" w:color="auto" w:fill="FF99CB" w:themeFill="accent6" w:themeFillTint="7F"/>
      </w:tcPr>
    </w:tblStylePr>
  </w:style>
  <w:style w:type="paragraph" w:styleId="NormalWeb">
    <w:name w:val="Normal (Web)"/>
    <w:basedOn w:val="Normal"/>
    <w:uiPriority w:val="99"/>
    <w:unhideWhenUsed/>
    <w:rsid w:val="007D6F6D"/>
    <w:pPr>
      <w:spacing w:before="100" w:beforeAutospacing="1" w:after="100" w:afterAutospacing="1" w:line="240" w:lineRule="auto"/>
    </w:pPr>
    <w:rPr>
      <w:rFonts w:ascii="Times New Roman" w:eastAsia="Times New Roman" w:hAnsi="Times New Roman" w:cs="Times New Roman"/>
      <w:sz w:val="24"/>
      <w:szCs w:val="24"/>
    </w:rPr>
  </w:style>
  <w:style w:type="table" w:styleId="GridTable1Light-Accent6">
    <w:name w:val="Grid Table 1 Light Accent 6"/>
    <w:basedOn w:val="TableNormal"/>
    <w:uiPriority w:val="46"/>
    <w:rsid w:val="00D332E9"/>
    <w:pPr>
      <w:spacing w:after="0" w:line="240" w:lineRule="auto"/>
    </w:pPr>
    <w:tblPr>
      <w:tblStyleRowBandSize w:val="1"/>
      <w:tblStyleColBandSize w:val="1"/>
      <w:tblBorders>
        <w:top w:val="single" w:sz="4" w:space="0" w:color="FFADD6" w:themeColor="accent6" w:themeTint="66"/>
        <w:left w:val="single" w:sz="4" w:space="0" w:color="FFADD6" w:themeColor="accent6" w:themeTint="66"/>
        <w:bottom w:val="single" w:sz="4" w:space="0" w:color="FFADD6" w:themeColor="accent6" w:themeTint="66"/>
        <w:right w:val="single" w:sz="4" w:space="0" w:color="FFADD6" w:themeColor="accent6" w:themeTint="66"/>
        <w:insideH w:val="single" w:sz="4" w:space="0" w:color="FFADD6" w:themeColor="accent6" w:themeTint="66"/>
        <w:insideV w:val="single" w:sz="4" w:space="0" w:color="FFADD6" w:themeColor="accent6" w:themeTint="66"/>
      </w:tblBorders>
    </w:tblPr>
    <w:tblStylePr w:type="firstRow">
      <w:rPr>
        <w:b/>
        <w:bCs/>
      </w:rPr>
      <w:tblPr/>
      <w:tcPr>
        <w:tcBorders>
          <w:bottom w:val="single" w:sz="12" w:space="0" w:color="FF84C1" w:themeColor="accent6" w:themeTint="99"/>
        </w:tcBorders>
      </w:tcPr>
    </w:tblStylePr>
    <w:tblStylePr w:type="lastRow">
      <w:rPr>
        <w:b/>
        <w:bCs/>
      </w:rPr>
      <w:tblPr/>
      <w:tcPr>
        <w:tcBorders>
          <w:top w:val="double" w:sz="2" w:space="0" w:color="FF84C1" w:themeColor="accent6" w:themeTint="99"/>
        </w:tcBorders>
      </w:tcPr>
    </w:tblStylePr>
    <w:tblStylePr w:type="firstCol">
      <w:rPr>
        <w:b/>
        <w:bCs/>
      </w:rPr>
    </w:tblStylePr>
    <w:tblStylePr w:type="lastCol">
      <w:rPr>
        <w:b/>
        <w:bCs/>
      </w:rPr>
    </w:tblStylePr>
  </w:style>
  <w:style w:type="character" w:customStyle="1" w:styleId="ListParagraphChar">
    <w:name w:val="List Paragraph Char"/>
    <w:aliases w:val="Bullets Char,References Char,List Paragraph nowy Char,Liste 1 Char,Numbered List Paragraph Char,List Paragraph (numbered (a)) Char,- List tir Char,liste 1 Char,puce 1 Char,Puces Char,Titre1 Char,Liste couleur - Accent 111 Char"/>
    <w:basedOn w:val="DefaultParagraphFont"/>
    <w:link w:val="ListParagraph"/>
    <w:uiPriority w:val="34"/>
    <w:locked/>
    <w:rsid w:val="00DA51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9137643">
      <w:bodyDiv w:val="1"/>
      <w:marLeft w:val="0"/>
      <w:marRight w:val="0"/>
      <w:marTop w:val="0"/>
      <w:marBottom w:val="0"/>
      <w:divBdr>
        <w:top w:val="none" w:sz="0" w:space="0" w:color="auto"/>
        <w:left w:val="none" w:sz="0" w:space="0" w:color="auto"/>
        <w:bottom w:val="none" w:sz="0" w:space="0" w:color="auto"/>
        <w:right w:val="none" w:sz="0" w:space="0" w:color="auto"/>
      </w:divBdr>
    </w:div>
    <w:div w:id="1069494892">
      <w:bodyDiv w:val="1"/>
      <w:marLeft w:val="0"/>
      <w:marRight w:val="0"/>
      <w:marTop w:val="0"/>
      <w:marBottom w:val="0"/>
      <w:divBdr>
        <w:top w:val="none" w:sz="0" w:space="0" w:color="auto"/>
        <w:left w:val="none" w:sz="0" w:space="0" w:color="auto"/>
        <w:bottom w:val="none" w:sz="0" w:space="0" w:color="auto"/>
        <w:right w:val="none" w:sz="0" w:space="0" w:color="auto"/>
      </w:divBdr>
    </w:div>
    <w:div w:id="1099721050">
      <w:bodyDiv w:val="1"/>
      <w:marLeft w:val="0"/>
      <w:marRight w:val="0"/>
      <w:marTop w:val="0"/>
      <w:marBottom w:val="0"/>
      <w:divBdr>
        <w:top w:val="none" w:sz="0" w:space="0" w:color="auto"/>
        <w:left w:val="none" w:sz="0" w:space="0" w:color="auto"/>
        <w:bottom w:val="none" w:sz="0" w:space="0" w:color="auto"/>
        <w:right w:val="none" w:sz="0" w:space="0" w:color="auto"/>
      </w:divBdr>
    </w:div>
    <w:div w:id="20301776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E2841"/>
      </a:dk2>
      <a:lt2>
        <a:srgbClr val="E8E8E8"/>
      </a:lt2>
      <a:accent1>
        <a:srgbClr val="00B0F0"/>
      </a:accent1>
      <a:accent2>
        <a:srgbClr val="FF9933"/>
      </a:accent2>
      <a:accent3>
        <a:srgbClr val="00AB69"/>
      </a:accent3>
      <a:accent4>
        <a:srgbClr val="FFFF00"/>
      </a:accent4>
      <a:accent5>
        <a:srgbClr val="A02B93"/>
      </a:accent5>
      <a:accent6>
        <a:srgbClr val="FF3399"/>
      </a:accent6>
      <a:hlink>
        <a:srgbClr val="467886"/>
      </a:hlink>
      <a:folHlink>
        <a:srgbClr val="96607D"/>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CA194C411A66A43AF5A340052B5B424" ma:contentTypeVersion="17" ma:contentTypeDescription="Create a new document." ma:contentTypeScope="" ma:versionID="3649016989674af317ef4fc009f861e6">
  <xsd:schema xmlns:xsd="http://www.w3.org/2001/XMLSchema" xmlns:xs="http://www.w3.org/2001/XMLSchema" xmlns:p="http://schemas.microsoft.com/office/2006/metadata/properties" xmlns:ns2="1011fb24-49a0-463f-ada9-a8217d0aa252" xmlns:ns3="a72d8ac4-480f-42af-94c3-1b0dbed1eec5" targetNamespace="http://schemas.microsoft.com/office/2006/metadata/properties" ma:root="true" ma:fieldsID="ce701d13bb6f098f04d75cc544fed808" ns2:_="" ns3:_="">
    <xsd:import namespace="1011fb24-49a0-463f-ada9-a8217d0aa252"/>
    <xsd:import namespace="a72d8ac4-480f-42af-94c3-1b0dbed1eec5"/>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lcf76f155ced4ddcb4097134ff3c332f" minOccurs="0"/>
                <xsd:element ref="ns2:TaxCatchAll" minOccurs="0"/>
                <xsd:element ref="ns3:MediaServiceGenerationTime" minOccurs="0"/>
                <xsd:element ref="ns3:MediaServiceEventHashCode" minOccurs="0"/>
                <xsd:element ref="ns3:MediaServiceOCR" minOccurs="0"/>
                <xsd:element ref="ns3:MediaServiceDateTaken" minOccurs="0"/>
                <xsd:element ref="ns3:MediaLengthInSeconds" minOccurs="0"/>
                <xsd:element ref="ns3:MediaServiceObjectDetectorVersions" minOccurs="0"/>
                <xsd:element ref="ns3:MediaServiceLocation" minOccurs="0"/>
                <xsd:element ref="ns3:MediaServiceSearchProperties" minOccurs="0"/>
                <xsd:element ref="ns3:ORDER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11fb24-49a0-463f-ada9-a8217d0aa25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8717fdcf-dbb3-4213-9143-858f321dbc07}" ma:internalName="TaxCatchAll" ma:showField="CatchAllData" ma:web="1011fb24-49a0-463f-ada9-a8217d0aa25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a72d8ac4-480f-42af-94c3-1b0dbed1eec5"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5be66e25-6253-4f8b-9755-5684a1ad782e"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ORDER0" ma:index="23" nillable="true" ma:displayName="ORDER" ma:format="Dropdown" ma:internalName="ORDER0" ma:percentage="FALSE">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TaxCatchAll xmlns="1011fb24-49a0-463f-ada9-a8217d0aa252" xsi:nil="true"/>
    <ORDER0 xmlns="a72d8ac4-480f-42af-94c3-1b0dbed1eec5" xsi:nil="true"/>
    <lcf76f155ced4ddcb4097134ff3c332f xmlns="a72d8ac4-480f-42af-94c3-1b0dbed1eec5">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63D9069F-9CF2-4FA8-8145-DB52C774B869}">
  <ds:schemaRefs>
    <ds:schemaRef ds:uri="http://schemas.microsoft.com/sharepoint/v3/contenttype/forms"/>
  </ds:schemaRefs>
</ds:datastoreItem>
</file>

<file path=customXml/itemProps2.xml><?xml version="1.0" encoding="utf-8"?>
<ds:datastoreItem xmlns:ds="http://schemas.openxmlformats.org/officeDocument/2006/customXml" ds:itemID="{FADF96E8-483F-4E0F-A7AA-97388FE7EA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11fb24-49a0-463f-ada9-a8217d0aa252"/>
    <ds:schemaRef ds:uri="a72d8ac4-480f-42af-94c3-1b0dbed1ee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4.xml><?xml version="1.0" encoding="utf-8"?>
<ds:datastoreItem xmlns:ds="http://schemas.openxmlformats.org/officeDocument/2006/customXml" ds:itemID="{B6230828-ECC9-4F0C-9120-C062F1B6D753}">
  <ds:schemaRefs>
    <ds:schemaRef ds:uri="http://schemas.microsoft.com/office/2006/metadata/properties"/>
    <ds:schemaRef ds:uri="http://schemas.microsoft.com/office/infopath/2007/PartnerControls"/>
    <ds:schemaRef ds:uri="1011fb24-49a0-463f-ada9-a8217d0aa252"/>
    <ds:schemaRef ds:uri="a72d8ac4-480f-42af-94c3-1b0dbed1eec5"/>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Pages>
  <Words>655</Words>
  <Characters>3739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4386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Katelyn Woolheater</cp:lastModifiedBy>
  <cp:revision>17</cp:revision>
  <dcterms:created xsi:type="dcterms:W3CDTF">2025-08-07T14:53:00Z</dcterms:created>
  <dcterms:modified xsi:type="dcterms:W3CDTF">2025-08-07T15:15:00Z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0x0101001CA194C411A66A43AF5A340052B5B424</vt:lpwstr>
  </property>
  <property fmtid="{D5CDD505-2E9C-101B-9397-08002B2CF9AE}" pid="3" name="MediaServiceImageTags">
    <vt:lpwstr/>
  </property>
</Properties>
</file>